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1"/>
        <w:rPr>
          <w:rFonts w:ascii="Times New Roman" w:hAnsi="Times New Roman" w:cs="Times New Roman"/>
        </w:rPr>
      </w:pPr>
    </w:p>
    <w:p>
      <w:pPr>
        <w:pStyle w:val="251"/>
        <w:rPr>
          <w:rFonts w:ascii="Times New Roman" w:hAnsi="Times New Roman" w:cs="Times New Roman"/>
        </w:rPr>
      </w:pPr>
    </w:p>
    <w:p>
      <w:pPr>
        <w:pStyle w:val="251"/>
        <w:rPr>
          <w:rFonts w:ascii="Times New Roman" w:hAnsi="Times New Roman" w:cs="Times New Roman"/>
        </w:rPr>
      </w:pPr>
    </w:p>
    <w:p>
      <w:pPr>
        <w:jc w:val="center"/>
        <w:rPr>
          <w:rFonts w:ascii="Times New Roman" w:hAnsi="Times New Roman" w:cs="Times New Roman"/>
          <w:sz w:val="36"/>
          <w:szCs w:val="36"/>
        </w:rPr>
      </w:pPr>
      <w:r>
        <w:rPr>
          <w:rFonts w:ascii="Times New Roman" w:hAnsi="Times New Roman" w:cs="Times New Roman"/>
          <w:sz w:val="36"/>
          <w:szCs w:val="36"/>
        </w:rPr>
        <w:t>ĐẠI HỌC QUỐC GIA THÀNH PHỐ HỒ CHÍ MINH</w:t>
      </w:r>
    </w:p>
    <w:p>
      <w:pPr>
        <w:jc w:val="center"/>
        <w:rPr>
          <w:rFonts w:ascii="Times New Roman" w:hAnsi="Times New Roman" w:cs="Times New Roman"/>
          <w:b/>
          <w:sz w:val="36"/>
          <w:szCs w:val="36"/>
        </w:rPr>
      </w:pPr>
      <w:r>
        <w:rPr>
          <w:rFonts w:ascii="Times New Roman" w:hAnsi="Times New Roman" w:cs="Times New Roman"/>
          <w:b/>
          <w:sz w:val="36"/>
          <w:szCs w:val="36"/>
        </w:rPr>
        <w:t>TRƯỜNG ĐẠI HỌC CÔNG NGHỆ THÔNG TIN</w:t>
      </w:r>
    </w:p>
    <w:p>
      <w:pPr>
        <w:jc w:val="center"/>
        <w:rPr>
          <w:b/>
          <w:sz w:val="28"/>
        </w:rPr>
      </w:pPr>
    </w:p>
    <w:p>
      <w:pPr>
        <w:jc w:val="center"/>
        <w:rPr>
          <w:b/>
          <w:sz w:val="28"/>
        </w:rPr>
      </w:pPr>
    </w:p>
    <w:p>
      <w:pPr>
        <w:jc w:val="center"/>
      </w:pPr>
      <w:r>
        <w:rPr>
          <w:b/>
          <w:sz w:val="28"/>
          <w:lang w:val="en-GB" w:eastAsia="en-GB"/>
        </w:rPr>
        <w:drawing>
          <wp:inline distT="0" distB="0" distL="0" distR="0">
            <wp:extent cx="18383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pPr>
        <w:jc w:val="right"/>
      </w:pPr>
    </w:p>
    <w:p/>
    <w:p>
      <w:pPr>
        <w:tabs>
          <w:tab w:val="left" w:pos="6990"/>
        </w:tabs>
        <w:jc w:val="right"/>
      </w:pPr>
    </w:p>
    <w:p>
      <w:pPr>
        <w:spacing w:after="160" w:line="240" w:lineRule="auto"/>
        <w:ind w:left="3600" w:firstLine="720"/>
        <w:rPr>
          <w:rFonts w:ascii="Times New Roman" w:hAnsi="Times New Roman" w:eastAsia="Calibri" w:cs="Times New Roman"/>
          <w:sz w:val="36"/>
          <w:szCs w:val="36"/>
        </w:rPr>
      </w:pPr>
      <w:r>
        <w:rPr>
          <w:rFonts w:ascii="Times New Roman" w:hAnsi="Times New Roman" w:eastAsia="Calibri" w:cs="Times New Roman"/>
          <w:b/>
          <w:sz w:val="36"/>
          <w:szCs w:val="36"/>
        </w:rPr>
        <w:t>ĐỒ ÁN</w:t>
      </w:r>
    </w:p>
    <w:p>
      <w:pPr>
        <w:spacing w:after="160" w:line="240" w:lineRule="auto"/>
        <w:ind w:firstLine="720"/>
        <w:jc w:val="center"/>
        <w:rPr>
          <w:rFonts w:ascii="Times New Roman" w:hAnsi="Times New Roman" w:eastAsia="Calibri" w:cs="Times New Roman"/>
          <w:b/>
          <w:sz w:val="36"/>
          <w:szCs w:val="36"/>
        </w:rPr>
      </w:pPr>
      <w:r>
        <w:rPr>
          <w:rFonts w:ascii="Times New Roman" w:hAnsi="Times New Roman" w:eastAsia="Calibri" w:cs="Times New Roman"/>
          <w:b/>
          <w:sz w:val="36"/>
          <w:szCs w:val="36"/>
        </w:rPr>
        <w:t>NHẬP MÔN CÔNG NGHỆ PHẦN MỀM</w:t>
      </w:r>
    </w:p>
    <w:p>
      <w:pPr>
        <w:spacing w:line="240" w:lineRule="auto"/>
        <w:ind w:left="720" w:firstLine="720"/>
        <w:jc w:val="center"/>
        <w:rPr>
          <w:rFonts w:ascii="Times New Roman" w:hAnsi="Times New Roman" w:eastAsia="Calibri" w:cs="Times New Roman"/>
          <w:b/>
          <w:sz w:val="36"/>
          <w:szCs w:val="36"/>
        </w:rPr>
      </w:pPr>
      <w:r>
        <w:rPr>
          <w:rFonts w:ascii="Times New Roman" w:hAnsi="Times New Roman" w:eastAsia="Calibri" w:cs="Times New Roman"/>
          <w:b/>
          <w:sz w:val="36"/>
          <w:szCs w:val="36"/>
        </w:rPr>
        <w:t>Đề tài: QUẢN LÝ HỌC SINH</w:t>
      </w:r>
    </w:p>
    <w:p>
      <w:pPr>
        <w:spacing w:line="240" w:lineRule="auto"/>
        <w:ind w:left="720" w:firstLine="720"/>
        <w:rPr>
          <w:rFonts w:ascii="Times New Roman" w:hAnsi="Times New Roman" w:eastAsia="Calibri" w:cs="Times New Roman"/>
          <w:b/>
          <w:sz w:val="36"/>
          <w:szCs w:val="36"/>
        </w:rPr>
      </w:pPr>
    </w:p>
    <w:p>
      <w:pPr>
        <w:spacing w:line="240" w:lineRule="auto"/>
        <w:ind w:left="2268"/>
        <w:rPr>
          <w:rFonts w:ascii="Times New Roman" w:hAnsi="Times New Roman" w:eastAsia="Calibri" w:cs="Times New Roman"/>
          <w:sz w:val="26"/>
        </w:rPr>
      </w:pPr>
    </w:p>
    <w:p>
      <w:pPr>
        <w:spacing w:line="240" w:lineRule="auto"/>
        <w:ind w:left="720" w:firstLine="720"/>
        <w:rPr>
          <w:rFonts w:ascii="Times New Roman" w:hAnsi="Times New Roman" w:eastAsia="Calibri" w:cs="Times New Roman"/>
          <w:b/>
          <w:sz w:val="32"/>
          <w:szCs w:val="32"/>
        </w:rPr>
      </w:pPr>
      <w:r>
        <w:rPr>
          <w:rFonts w:ascii="Times New Roman" w:hAnsi="Times New Roman" w:eastAsia="Calibri" w:cs="Times New Roman"/>
          <w:sz w:val="32"/>
          <w:szCs w:val="32"/>
        </w:rPr>
        <w:t xml:space="preserve">                </w:t>
      </w:r>
      <w:r>
        <w:rPr>
          <w:rFonts w:ascii="Times New Roman" w:hAnsi="Times New Roman" w:eastAsia="Calibri" w:cs="Times New Roman"/>
          <w:sz w:val="32"/>
          <w:szCs w:val="32"/>
        </w:rPr>
        <w:tab/>
      </w:r>
      <w:r>
        <w:rPr>
          <w:rFonts w:ascii="Times New Roman" w:hAnsi="Times New Roman" w:eastAsia="Calibri" w:cs="Times New Roman"/>
          <w:sz w:val="32"/>
          <w:szCs w:val="32"/>
        </w:rPr>
        <w:t xml:space="preserve">      Giảng viên hướng dẫn: Thầy Nguyễn Công Hoan</w:t>
      </w:r>
    </w:p>
    <w:p>
      <w:pPr>
        <w:spacing w:line="240" w:lineRule="auto"/>
        <w:ind w:left="720" w:firstLine="720"/>
        <w:rPr>
          <w:rFonts w:ascii="Times New Roman" w:hAnsi="Times New Roman" w:eastAsia="Calibri" w:cs="Times New Roman"/>
          <w:sz w:val="32"/>
          <w:szCs w:val="32"/>
        </w:rPr>
      </w:pPr>
      <w:r>
        <w:rPr>
          <w:rFonts w:ascii="Times New Roman" w:hAnsi="Times New Roman" w:eastAsia="Calibri" w:cs="Times New Roman"/>
          <w:sz w:val="32"/>
          <w:szCs w:val="32"/>
        </w:rPr>
        <w:t xml:space="preserve">                </w:t>
      </w:r>
      <w:r>
        <w:rPr>
          <w:rFonts w:ascii="Times New Roman" w:hAnsi="Times New Roman" w:eastAsia="Calibri" w:cs="Times New Roman"/>
          <w:sz w:val="32"/>
          <w:szCs w:val="32"/>
        </w:rPr>
        <w:tab/>
      </w:r>
      <w:r>
        <w:rPr>
          <w:rFonts w:ascii="Times New Roman" w:hAnsi="Times New Roman" w:eastAsia="Calibri" w:cs="Times New Roman"/>
          <w:sz w:val="32"/>
          <w:szCs w:val="32"/>
        </w:rPr>
        <w:t xml:space="preserve">      Lớp: SE104.I23</w:t>
      </w:r>
    </w:p>
    <w:p>
      <w:pPr>
        <w:spacing w:line="240" w:lineRule="auto"/>
        <w:ind w:left="720" w:firstLine="720"/>
        <w:rPr>
          <w:rFonts w:ascii="Times New Roman" w:hAnsi="Times New Roman" w:eastAsia="Calibri" w:cs="Times New Roman"/>
          <w:sz w:val="32"/>
          <w:szCs w:val="32"/>
        </w:rPr>
      </w:pPr>
    </w:p>
    <w:p>
      <w:pPr>
        <w:spacing w:line="240" w:lineRule="auto"/>
        <w:ind w:left="2160" w:firstLine="720"/>
        <w:rPr>
          <w:rFonts w:ascii="Times New Roman" w:hAnsi="Times New Roman" w:eastAsia="Calibri" w:cs="Times New Roman"/>
          <w:b/>
          <w:sz w:val="32"/>
          <w:szCs w:val="32"/>
        </w:rPr>
      </w:pPr>
      <w:r>
        <w:rPr>
          <w:rFonts w:ascii="Times New Roman" w:hAnsi="Times New Roman" w:eastAsia="Calibri" w:cs="Times New Roman"/>
          <w:b/>
          <w:sz w:val="32"/>
          <w:szCs w:val="32"/>
        </w:rPr>
        <w:t xml:space="preserve">      NHÓM Hello Word</w:t>
      </w:r>
    </w:p>
    <w:p>
      <w:pPr>
        <w:spacing w:line="240" w:lineRule="auto"/>
        <w:ind w:left="2160" w:firstLine="720"/>
        <w:rPr>
          <w:rFonts w:ascii="Times New Roman" w:hAnsi="Times New Roman" w:eastAsia="Calibri" w:cs="Times New Roman"/>
          <w:sz w:val="32"/>
          <w:szCs w:val="32"/>
        </w:rPr>
      </w:pPr>
      <w:r>
        <w:rPr>
          <w:rFonts w:ascii="Times New Roman" w:hAnsi="Times New Roman" w:eastAsia="Calibri" w:cs="Times New Roman"/>
          <w:sz w:val="32"/>
          <w:szCs w:val="32"/>
        </w:rPr>
        <w:t xml:space="preserve">      Sinh viên thực hiện:</w:t>
      </w:r>
    </w:p>
    <w:p>
      <w:pPr>
        <w:pStyle w:val="341"/>
        <w:numPr>
          <w:ilvl w:val="0"/>
          <w:numId w:val="11"/>
        </w:numPr>
        <w:spacing w:line="240" w:lineRule="auto"/>
        <w:rPr>
          <w:rFonts w:ascii="Times New Roman" w:hAnsi="Times New Roman" w:eastAsia="Calibri" w:cs="Times New Roman"/>
          <w:sz w:val="32"/>
          <w:szCs w:val="32"/>
        </w:rPr>
      </w:pPr>
      <w:r>
        <w:rPr>
          <w:rFonts w:ascii="Times New Roman" w:hAnsi="Times New Roman" w:eastAsia="Calibri" w:cs="Times New Roman"/>
          <w:sz w:val="32"/>
          <w:szCs w:val="32"/>
        </w:rPr>
        <w:t>Trần Minh Hiếu 16520415</w:t>
      </w:r>
    </w:p>
    <w:p>
      <w:pPr>
        <w:pStyle w:val="341"/>
        <w:numPr>
          <w:ilvl w:val="0"/>
          <w:numId w:val="11"/>
        </w:numPr>
        <w:spacing w:line="240" w:lineRule="auto"/>
        <w:rPr>
          <w:rFonts w:ascii="Times New Roman" w:hAnsi="Times New Roman" w:eastAsia="Calibri" w:cs="Times New Roman"/>
          <w:sz w:val="32"/>
          <w:szCs w:val="32"/>
        </w:rPr>
      </w:pPr>
      <w:r>
        <w:rPr>
          <w:rFonts w:ascii="Times New Roman" w:hAnsi="Times New Roman" w:eastAsia="Calibri" w:cs="Times New Roman"/>
          <w:sz w:val="32"/>
          <w:szCs w:val="32"/>
        </w:rPr>
        <w:t>Đỗ Thị Thu Thảo 16521140</w:t>
      </w:r>
    </w:p>
    <w:p>
      <w:pPr>
        <w:pStyle w:val="341"/>
        <w:numPr>
          <w:ilvl w:val="0"/>
          <w:numId w:val="11"/>
        </w:numPr>
        <w:spacing w:line="240" w:lineRule="auto"/>
        <w:rPr>
          <w:rFonts w:ascii="Times New Roman" w:hAnsi="Times New Roman" w:eastAsia="Calibri" w:cs="Times New Roman"/>
          <w:sz w:val="32"/>
          <w:szCs w:val="32"/>
        </w:rPr>
      </w:pPr>
      <w:r>
        <w:rPr>
          <w:rFonts w:ascii="Times New Roman" w:hAnsi="Times New Roman" w:eastAsia="Calibri" w:cs="Times New Roman"/>
          <w:sz w:val="32"/>
          <w:szCs w:val="32"/>
        </w:rPr>
        <w:t>Nguyễn Thị Kim Yến 16521485</w:t>
      </w:r>
    </w:p>
    <w:p>
      <w:pPr>
        <w:pStyle w:val="341"/>
        <w:numPr>
          <w:ilvl w:val="0"/>
          <w:numId w:val="11"/>
        </w:numPr>
        <w:spacing w:line="240" w:lineRule="auto"/>
        <w:rPr>
          <w:rFonts w:ascii="Times New Roman" w:hAnsi="Times New Roman" w:eastAsia="Calibri" w:cs="Times New Roman"/>
          <w:sz w:val="32"/>
          <w:szCs w:val="32"/>
        </w:rPr>
      </w:pPr>
      <w:r>
        <w:rPr>
          <w:rFonts w:ascii="Times New Roman" w:hAnsi="Times New Roman" w:eastAsia="Calibri" w:cs="Times New Roman"/>
          <w:sz w:val="32"/>
          <w:szCs w:val="32"/>
        </w:rPr>
        <w:t>Bùi Thị Huyền Trân 16521275</w:t>
      </w:r>
    </w:p>
    <w:p>
      <w:pPr>
        <w:tabs>
          <w:tab w:val="left" w:pos="6990"/>
        </w:tabs>
        <w:jc w:val="right"/>
        <w:rPr>
          <w:rFonts w:ascii="Times New Roman" w:hAnsi="Times New Roman" w:cs="Times New Roman"/>
          <w:sz w:val="32"/>
          <w:szCs w:val="32"/>
        </w:rPr>
      </w:pPr>
    </w:p>
    <w:p>
      <w:pPr>
        <w:tabs>
          <w:tab w:val="left" w:pos="6990"/>
        </w:tabs>
        <w:jc w:val="right"/>
        <w:rPr>
          <w:rFonts w:ascii="Times New Roman" w:hAnsi="Times New Roman" w:cs="Times New Roman"/>
          <w:sz w:val="32"/>
          <w:szCs w:val="32"/>
        </w:rPr>
      </w:pPr>
    </w:p>
    <w:p>
      <w:pPr>
        <w:tabs>
          <w:tab w:val="left" w:pos="6990"/>
        </w:tabs>
        <w:jc w:val="right"/>
        <w:rPr>
          <w:rFonts w:ascii="Times New Roman" w:hAnsi="Times New Roman" w:cs="Times New Roman"/>
          <w:sz w:val="32"/>
          <w:szCs w:val="32"/>
        </w:rPr>
      </w:pPr>
    </w:p>
    <w:p>
      <w:pPr>
        <w:tabs>
          <w:tab w:val="left" w:pos="6990"/>
        </w:tabs>
        <w:jc w:val="both"/>
        <w:rPr>
          <w:rFonts w:ascii="Times New Roman" w:hAnsi="Times New Roman" w:cs="Times New Roman"/>
          <w:sz w:val="32"/>
          <w:szCs w:val="32"/>
        </w:rPr>
      </w:pPr>
      <w:r>
        <w:rPr>
          <w:rFonts w:ascii="Times New Roman" w:hAnsi="Times New Roman" w:cs="Times New Roman"/>
          <w:sz w:val="32"/>
          <w:szCs w:val="32"/>
        </w:rPr>
        <w:t xml:space="preserve">                                                           TP HCM, Ngày tháng 3 năm 2018</w:t>
      </w:r>
    </w:p>
    <w:p>
      <w:pPr>
        <w:tabs>
          <w:tab w:val="left" w:pos="6990"/>
        </w:tabs>
        <w:jc w:val="center"/>
        <w:rPr>
          <w:rFonts w:ascii="Times New Roman" w:hAnsi="Times New Roman" w:cs="Times New Roman"/>
          <w:sz w:val="32"/>
          <w:szCs w:val="32"/>
        </w:rPr>
      </w:pPr>
      <w:r>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Fill>
            <w14:solidFill>
              <w14:schemeClr w14:val="tx1"/>
            </w14:solidFill>
          </w14:textFill>
        </w:rPr>
        <w:t>PHẦN 1: KHẢO SÁT HIỆN TRẠNG</w:t>
      </w:r>
    </w:p>
    <w:p>
      <w:pPr>
        <w:pStyle w:val="6"/>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Fill>
            <w14:solidFill>
              <w14:schemeClr w14:val="tx1"/>
            </w14:solidFill>
          </w14:textFill>
        </w:rPr>
      </w:pPr>
      <w:r>
        <w:rPr>
          <w:rFonts w:ascii="Times New Roman" w:hAnsi="Times New Roman" w:cs="Times New Roman"/>
          <w:color w:val="000000" w:themeColor="text1"/>
          <w:sz w:val="28"/>
          <w:szCs w:val="28"/>
          <w:u w:val="single"/>
          <w14:shadow w14:blurRad="38100" w14:dist="25400" w14:dir="5400000" w14:sx="100000" w14:sy="100000" w14:kx="0" w14:ky="0" w14:algn="ctr">
            <w14:srgbClr w14:val="6E747A">
              <w14:alpha w14:val="57000"/>
            </w14:srgbClr>
          </w14:shadow>
          <w14:textFill>
            <w14:solidFill>
              <w14:schemeClr w14:val="tx1"/>
            </w14:solidFill>
          </w14:textFill>
        </w:rPr>
        <w:t>A</w:t>
      </w:r>
      <w:r>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Fill>
            <w14:solidFill>
              <w14:schemeClr w14:val="tx1"/>
            </w14:solidFill>
          </w14:textFill>
        </w:rPr>
        <w:t>. Hiện trạng tổ chức:</w:t>
      </w:r>
    </w:p>
    <w:p>
      <w:pPr>
        <w:ind w:firstLine="720"/>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Fill>
            <w14:solidFill>
              <w14:schemeClr w14:val="tx1"/>
            </w14:solidFill>
          </w14:textFill>
        </w:rPr>
      </w:pPr>
      <w:r>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Fill>
            <w14:solidFill>
              <w14:schemeClr w14:val="tx1"/>
            </w14:solidFill>
          </w14:textFill>
        </w:rPr>
        <w:t>1.</w:t>
      </w:r>
      <w:r>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Fill>
            <w14:solidFill>
              <w14:schemeClr w14:val="tx1"/>
            </w14:solidFill>
          </w14:textFill>
        </w:rPr>
        <w:t xml:space="preserve"> Giới thiệu về trường:</w:t>
      </w:r>
    </w:p>
    <w:p>
      <w:pPr>
        <w:ind w:firstLine="720"/>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Fill>
            <w14:solidFill>
              <w14:schemeClr w14:val="tx1"/>
            </w14:solidFill>
          </w14:textFill>
        </w:rPr>
      </w:pPr>
      <w:r>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Fill>
            <w14:solidFill>
              <w14:schemeClr w14:val="tx1"/>
            </w14:solidFill>
          </w14:textFill>
        </w:rPr>
        <w:t>2.</w:t>
      </w:r>
      <w:r>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Fill>
            <w14:solidFill>
              <w14:schemeClr w14:val="tx1"/>
            </w14:solidFill>
          </w14:textFill>
        </w:rPr>
        <w:t xml:space="preserve"> Cơ cấu tổ chức của trường:</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 Ban giám hiệu:</w:t>
      </w:r>
    </w:p>
    <w:p>
      <w:pPr>
        <w:pStyle w:val="341"/>
        <w:numPr>
          <w:ilvl w:val="0"/>
          <w:numId w:val="12"/>
        </w:numPr>
        <w:rPr>
          <w:rFonts w:ascii="Times New Roman" w:hAnsi="Times New Roman" w:cs="Times New Roman"/>
          <w:sz w:val="28"/>
          <w:szCs w:val="28"/>
        </w:rPr>
      </w:pPr>
      <w:r>
        <w:rPr>
          <w:rFonts w:ascii="Times New Roman" w:hAnsi="Times New Roman" w:cs="Times New Roman"/>
          <w:sz w:val="28"/>
          <w:szCs w:val="28"/>
        </w:rPr>
        <w:t>Hiệu trưởng:</w:t>
      </w:r>
    </w:p>
    <w:p>
      <w:pPr>
        <w:pStyle w:val="341"/>
        <w:ind w:left="2160" w:firstLine="720"/>
        <w:rPr>
          <w:rFonts w:ascii="Times New Roman" w:hAnsi="Times New Roman" w:cs="Times New Roman"/>
          <w:sz w:val="28"/>
          <w:szCs w:val="28"/>
        </w:rPr>
      </w:pPr>
      <w:r>
        <w:rPr>
          <w:rFonts w:ascii="Times New Roman" w:hAnsi="Times New Roman" w:cs="Times New Roman"/>
          <w:sz w:val="28"/>
          <w:szCs w:val="28"/>
        </w:rPr>
        <w:t>Chuyên môn:</w:t>
      </w:r>
    </w:p>
    <w:p>
      <w:pPr>
        <w:pStyle w:val="341"/>
        <w:ind w:left="2160" w:firstLine="720"/>
        <w:rPr>
          <w:rFonts w:ascii="Times New Roman" w:hAnsi="Times New Roman" w:cs="Times New Roman"/>
          <w:sz w:val="28"/>
          <w:szCs w:val="28"/>
        </w:rPr>
      </w:pPr>
      <w:r>
        <w:rPr>
          <w:rFonts w:ascii="Times New Roman" w:hAnsi="Times New Roman" w:cs="Times New Roman"/>
          <w:sz w:val="28"/>
          <w:szCs w:val="28"/>
        </w:rPr>
        <w:t>Phụ trách: Phụ trách chung + Bí thư chi bộ nhà trường.</w:t>
      </w:r>
    </w:p>
    <w:p>
      <w:pPr>
        <w:pStyle w:val="341"/>
        <w:numPr>
          <w:ilvl w:val="0"/>
          <w:numId w:val="12"/>
        </w:numPr>
        <w:rPr>
          <w:rFonts w:ascii="Times New Roman" w:hAnsi="Times New Roman" w:cs="Times New Roman"/>
          <w:sz w:val="28"/>
          <w:szCs w:val="28"/>
        </w:rPr>
      </w:pPr>
      <w:r>
        <w:rPr>
          <w:rFonts w:ascii="Times New Roman" w:hAnsi="Times New Roman" w:cs="Times New Roman"/>
          <w:sz w:val="28"/>
          <w:szCs w:val="28"/>
        </w:rPr>
        <w:t>Hiệu phó:</w:t>
      </w:r>
    </w:p>
    <w:p>
      <w:pPr>
        <w:ind w:left="2160" w:firstLine="720"/>
        <w:rPr>
          <w:rFonts w:ascii="Times New Roman" w:hAnsi="Times New Roman" w:cs="Times New Roman"/>
          <w:sz w:val="28"/>
          <w:szCs w:val="28"/>
        </w:rPr>
      </w:pPr>
      <w:r>
        <w:rPr>
          <w:rFonts w:ascii="Times New Roman" w:hAnsi="Times New Roman" w:cs="Times New Roman"/>
          <w:sz w:val="28"/>
          <w:szCs w:val="28"/>
        </w:rPr>
        <w:t>Chuyên môn:</w:t>
      </w:r>
    </w:p>
    <w:p>
      <w:pPr>
        <w:ind w:left="2520" w:firstLine="360"/>
        <w:rPr>
          <w:rFonts w:ascii="Times New Roman" w:hAnsi="Times New Roman" w:cs="Times New Roman"/>
          <w:sz w:val="28"/>
          <w:szCs w:val="28"/>
        </w:rPr>
      </w:pPr>
      <w:r>
        <w:rPr>
          <w:rFonts w:ascii="Times New Roman" w:hAnsi="Times New Roman" w:cs="Times New Roman"/>
          <w:sz w:val="28"/>
          <w:szCs w:val="28"/>
        </w:rPr>
        <w:t>Phụ trách: Chuyên môn + Hướng nghiệp.</w:t>
      </w:r>
    </w:p>
    <w:p>
      <w:pPr>
        <w:pStyle w:val="341"/>
        <w:numPr>
          <w:ilvl w:val="0"/>
          <w:numId w:val="12"/>
        </w:numPr>
        <w:rPr>
          <w:rFonts w:ascii="Times New Roman" w:hAnsi="Times New Roman" w:cs="Times New Roman"/>
          <w:sz w:val="28"/>
          <w:szCs w:val="28"/>
        </w:rPr>
      </w:pPr>
      <w:r>
        <w:rPr>
          <w:rFonts w:ascii="Times New Roman" w:hAnsi="Times New Roman" w:cs="Times New Roman"/>
          <w:sz w:val="28"/>
          <w:szCs w:val="28"/>
        </w:rPr>
        <w:t>Hiệu phó:</w:t>
      </w:r>
    </w:p>
    <w:p>
      <w:pPr>
        <w:pStyle w:val="341"/>
        <w:ind w:left="2880"/>
        <w:rPr>
          <w:rFonts w:ascii="Times New Roman" w:hAnsi="Times New Roman" w:cs="Times New Roman"/>
          <w:sz w:val="28"/>
          <w:szCs w:val="28"/>
        </w:rPr>
      </w:pPr>
      <w:r>
        <w:rPr>
          <w:rFonts w:ascii="Times New Roman" w:hAnsi="Times New Roman" w:cs="Times New Roman"/>
          <w:sz w:val="28"/>
          <w:szCs w:val="28"/>
        </w:rPr>
        <w:t>Chuyên môn:</w:t>
      </w:r>
    </w:p>
    <w:p>
      <w:pPr>
        <w:pStyle w:val="341"/>
        <w:ind w:left="2880"/>
        <w:rPr>
          <w:rFonts w:ascii="Times New Roman" w:hAnsi="Times New Roman" w:cs="Times New Roman"/>
          <w:sz w:val="28"/>
          <w:szCs w:val="28"/>
        </w:rPr>
      </w:pPr>
      <w:r>
        <w:rPr>
          <w:rFonts w:ascii="Times New Roman" w:hAnsi="Times New Roman" w:cs="Times New Roman"/>
          <w:sz w:val="28"/>
          <w:szCs w:val="28"/>
        </w:rPr>
        <w:t>Phụ trách: Lao động + Dạy nghề + an ninh, nề nếp.</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 Tổ bộ môn:</w:t>
      </w:r>
    </w:p>
    <w:p>
      <w:pPr>
        <w:pStyle w:val="341"/>
        <w:numPr>
          <w:ilvl w:val="0"/>
          <w:numId w:val="12"/>
        </w:numPr>
        <w:rPr>
          <w:rFonts w:ascii="Times New Roman" w:hAnsi="Times New Roman" w:cs="Times New Roman"/>
          <w:sz w:val="28"/>
          <w:szCs w:val="28"/>
        </w:rPr>
      </w:pPr>
      <w:r>
        <w:rPr>
          <w:rFonts w:ascii="Times New Roman" w:hAnsi="Times New Roman" w:cs="Times New Roman"/>
          <w:sz w:val="28"/>
          <w:szCs w:val="28"/>
        </w:rPr>
        <w:t>Tổ bộ môn Văn - GDCD.</w:t>
      </w:r>
    </w:p>
    <w:p>
      <w:pPr>
        <w:pStyle w:val="341"/>
        <w:numPr>
          <w:ilvl w:val="0"/>
          <w:numId w:val="12"/>
        </w:numPr>
        <w:rPr>
          <w:rFonts w:ascii="Times New Roman" w:hAnsi="Times New Roman" w:cs="Times New Roman"/>
          <w:sz w:val="28"/>
          <w:szCs w:val="28"/>
        </w:rPr>
      </w:pPr>
      <w:r>
        <w:rPr>
          <w:rFonts w:ascii="Times New Roman" w:hAnsi="Times New Roman" w:cs="Times New Roman"/>
          <w:sz w:val="28"/>
          <w:szCs w:val="28"/>
        </w:rPr>
        <w:t>Tổ bộ môn Toán – Tin.</w:t>
      </w:r>
    </w:p>
    <w:p>
      <w:pPr>
        <w:pStyle w:val="341"/>
        <w:numPr>
          <w:ilvl w:val="0"/>
          <w:numId w:val="12"/>
        </w:numPr>
        <w:rPr>
          <w:rFonts w:ascii="Times New Roman" w:hAnsi="Times New Roman" w:cs="Times New Roman"/>
          <w:sz w:val="28"/>
          <w:szCs w:val="28"/>
        </w:rPr>
      </w:pPr>
      <w:r>
        <w:rPr>
          <w:rFonts w:ascii="Times New Roman" w:hAnsi="Times New Roman" w:cs="Times New Roman"/>
          <w:sz w:val="28"/>
          <w:szCs w:val="28"/>
        </w:rPr>
        <w:t>Tổ bộ môn Lý.</w:t>
      </w:r>
    </w:p>
    <w:p>
      <w:pPr>
        <w:pStyle w:val="341"/>
        <w:numPr>
          <w:ilvl w:val="0"/>
          <w:numId w:val="12"/>
        </w:numPr>
        <w:rPr>
          <w:rFonts w:ascii="Times New Roman" w:hAnsi="Times New Roman" w:cs="Times New Roman"/>
          <w:sz w:val="28"/>
          <w:szCs w:val="28"/>
        </w:rPr>
      </w:pPr>
      <w:r>
        <w:rPr>
          <w:rFonts w:ascii="Times New Roman" w:hAnsi="Times New Roman" w:cs="Times New Roman"/>
          <w:sz w:val="28"/>
          <w:szCs w:val="28"/>
        </w:rPr>
        <w:t>Tổ bộ môn Hóa.</w:t>
      </w:r>
    </w:p>
    <w:p>
      <w:pPr>
        <w:pStyle w:val="341"/>
        <w:numPr>
          <w:ilvl w:val="0"/>
          <w:numId w:val="12"/>
        </w:numPr>
        <w:rPr>
          <w:rFonts w:ascii="Times New Roman" w:hAnsi="Times New Roman" w:cs="Times New Roman"/>
          <w:sz w:val="28"/>
          <w:szCs w:val="28"/>
        </w:rPr>
      </w:pPr>
      <w:r>
        <w:rPr>
          <w:rFonts w:ascii="Times New Roman" w:hAnsi="Times New Roman" w:cs="Times New Roman"/>
          <w:sz w:val="28"/>
          <w:szCs w:val="28"/>
        </w:rPr>
        <w:t>Tổ bộ môn Ngoại Ngữ.</w:t>
      </w:r>
    </w:p>
    <w:p>
      <w:pPr>
        <w:pStyle w:val="341"/>
        <w:numPr>
          <w:ilvl w:val="0"/>
          <w:numId w:val="12"/>
        </w:numPr>
        <w:rPr>
          <w:rFonts w:ascii="Times New Roman" w:hAnsi="Times New Roman" w:cs="Times New Roman"/>
          <w:sz w:val="28"/>
          <w:szCs w:val="28"/>
        </w:rPr>
      </w:pPr>
      <w:r>
        <w:rPr>
          <w:rFonts w:ascii="Times New Roman" w:hAnsi="Times New Roman" w:cs="Times New Roman"/>
          <w:sz w:val="28"/>
          <w:szCs w:val="28"/>
        </w:rPr>
        <w:t>Tổ bộ môn Sinh.</w:t>
      </w:r>
    </w:p>
    <w:p>
      <w:pPr>
        <w:pStyle w:val="341"/>
        <w:numPr>
          <w:ilvl w:val="0"/>
          <w:numId w:val="12"/>
        </w:numPr>
        <w:rPr>
          <w:rFonts w:ascii="Times New Roman" w:hAnsi="Times New Roman" w:cs="Times New Roman"/>
          <w:sz w:val="28"/>
          <w:szCs w:val="28"/>
        </w:rPr>
      </w:pPr>
      <w:r>
        <w:rPr>
          <w:rFonts w:ascii="Times New Roman" w:hAnsi="Times New Roman" w:cs="Times New Roman"/>
          <w:sz w:val="28"/>
          <w:szCs w:val="28"/>
        </w:rPr>
        <w:t>Tổ bộ môn Công Nghệ - Thể Dục – Quốc Phòng.</w:t>
      </w:r>
    </w:p>
    <w:p>
      <w:pPr>
        <w:pStyle w:val="341"/>
        <w:numPr>
          <w:ilvl w:val="0"/>
          <w:numId w:val="12"/>
        </w:numPr>
        <w:rPr>
          <w:rFonts w:ascii="Times New Roman" w:hAnsi="Times New Roman" w:cs="Times New Roman"/>
          <w:sz w:val="28"/>
          <w:szCs w:val="28"/>
        </w:rPr>
      </w:pPr>
      <w:r>
        <w:rPr>
          <w:rFonts w:ascii="Times New Roman" w:hAnsi="Times New Roman" w:cs="Times New Roman"/>
          <w:sz w:val="28"/>
          <w:szCs w:val="28"/>
        </w:rPr>
        <w:t>Tổ bộ môn Lịch Sử - Địa Lý.</w:t>
      </w:r>
    </w:p>
    <w:p>
      <w:pPr>
        <w:pStyle w:val="341"/>
        <w:numPr>
          <w:ilvl w:val="0"/>
          <w:numId w:val="13"/>
        </w:numPr>
        <w:rPr>
          <w:rFonts w:ascii="Times New Roman" w:hAnsi="Times New Roman" w:cs="Times New Roman"/>
          <w:sz w:val="28"/>
          <w:szCs w:val="28"/>
        </w:rPr>
      </w:pPr>
      <w:r>
        <w:rPr>
          <w:rFonts w:ascii="Times New Roman" w:hAnsi="Times New Roman" w:cs="Times New Roman"/>
          <w:sz w:val="28"/>
          <w:szCs w:val="28"/>
        </w:rPr>
        <w:t>Tổ trưởng và tổ phó đóng vai trò điều tiết hoạt động của cả tổ như: Phân công, giám sát, dự giờ đối với các thành viên trong tổ.</w:t>
      </w:r>
    </w:p>
    <w:p>
      <w:pPr>
        <w:rPr>
          <w:rFonts w:ascii="Times New Roman" w:hAnsi="Times New Roman" w:cs="Times New Roman"/>
          <w:sz w:val="28"/>
          <w:szCs w:val="28"/>
        </w:rPr>
      </w:pPr>
      <w:r>
        <w:rPr>
          <w:rFonts w:ascii="Times New Roman" w:hAnsi="Times New Roman" w:cs="Times New Roman"/>
          <w:sz w:val="28"/>
          <w:szCs w:val="28"/>
        </w:rPr>
        <w:t>Sơ đồ toàn nhà trường</w:t>
      </w:r>
    </w:p>
    <w:p>
      <w:pPr>
        <w:rPr>
          <w:rFonts w:ascii="Times New Roman" w:hAnsi="Times New Roman" w:cs="Times New Roman"/>
          <w:sz w:val="28"/>
          <w:szCs w:val="28"/>
        </w:rPr>
      </w:pPr>
      <w:r>
        <w:rPr>
          <w:lang w:val="en-GB" w:eastAsia="en-GB"/>
        </w:rPr>
        <w:drawing>
          <wp:inline distT="0" distB="0" distL="0" distR="0">
            <wp:extent cx="6675120" cy="8152130"/>
            <wp:effectExtent l="0" t="0" r="0" b="127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Picture 33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675120" cy="8152168"/>
                    </a:xfrm>
                    <a:prstGeom prst="rect">
                      <a:avLst/>
                    </a:prstGeom>
                    <a:noFill/>
                    <a:ln>
                      <a:noFill/>
                    </a:ln>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Đối ngoại: nhà trường nhận các chỉ thị từ sở, bộ GD để hoạt động. Tham quan và trao đổi kinh nghiệm học tập, giảng dạy với các trường trong huyện, trong tỉnh.</w:t>
      </w:r>
    </w:p>
    <w:p>
      <w:pPr>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Fill>
            <w14:solidFill>
              <w14:schemeClr w14:val="tx1"/>
            </w14:solidFill>
          </w14:textFill>
        </w:rPr>
      </w:pPr>
      <w:r>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Fill>
            <w14:solidFill>
              <w14:schemeClr w14:val="tx1"/>
            </w14:solidFill>
          </w14:textFill>
        </w:rPr>
        <w:t>B.</w:t>
      </w:r>
      <w:r>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Fill>
            <w14:solidFill>
              <w14:schemeClr w14:val="tx1"/>
            </w14:solidFill>
          </w14:textFill>
        </w:rPr>
        <w:t xml:space="preserve"> Hiện trạng nghiệp vụ:</w:t>
      </w:r>
    </w:p>
    <w:p>
      <w:pPr>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Fill>
            <w14:solidFill>
              <w14:schemeClr w14:val="tx1"/>
            </w14:solidFill>
          </w14:textFill>
        </w:rPr>
      </w:pPr>
      <w:r>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Fill>
            <w14:solidFill>
              <w14:schemeClr w14:val="tx1"/>
            </w14:solidFill>
          </w14:textFill>
        </w:rPr>
        <w:tab/>
      </w:r>
      <w:r>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Fill>
            <w14:solidFill>
              <w14:schemeClr w14:val="tx1"/>
            </w14:solidFill>
          </w14:textFill>
        </w:rPr>
        <w:t>I.</w:t>
      </w:r>
      <w:r>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Fill>
            <w14:solidFill>
              <w14:schemeClr w14:val="tx1"/>
            </w14:solidFill>
          </w14:textFill>
        </w:rPr>
        <w:t xml:space="preserve"> Danh sách công việc:</w:t>
      </w:r>
    </w:p>
    <w:p>
      <w:pPr>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Fill>
            <w14:solidFill>
              <w14:schemeClr w14:val="tx1"/>
            </w14:solidFill>
          </w14:textFill>
        </w:rPr>
      </w:pPr>
      <w:r>
        <w:rPr>
          <w:rFonts w:ascii="Times New Roman" w:hAnsi="Times New Roman" w:cs="Times New Roman"/>
          <w:b/>
          <w:color w:val="EA4E4E" w:themeColor="accent1"/>
          <w:sz w:val="28"/>
          <w:szCs w:val="28"/>
          <w14:shadow w14:blurRad="38100" w14:dist="25400" w14:dir="5400000" w14:sx="100000" w14:sy="100000" w14:kx="0" w14:ky="0" w14:algn="ctr">
            <w14:srgbClr w14:val="6E747A">
              <w14:alpha w14:val="57000"/>
            </w14:srgbClr>
          </w14:shadow>
          <w14:textFill>
            <w14:solidFill>
              <w14:schemeClr w14:val="accent1"/>
            </w14:solidFill>
          </w14:textFill>
        </w:rPr>
        <w:tab/>
      </w:r>
      <w:r>
        <w:rPr>
          <w:rFonts w:ascii="Times New Roman" w:hAnsi="Times New Roman" w:cs="Times New Roman"/>
          <w:b/>
          <w:color w:val="EA4E4E" w:themeColor="accent1"/>
          <w:sz w:val="28"/>
          <w:szCs w:val="28"/>
          <w14:shadow w14:blurRad="38100" w14:dist="25400" w14:dir="5400000" w14:sx="100000" w14:sy="100000" w14:kx="0" w14:ky="0" w14:algn="ctr">
            <w14:srgbClr w14:val="6E747A">
              <w14:alpha w14:val="57000"/>
            </w14:srgbClr>
          </w14:shadow>
          <w14:textFill>
            <w14:solidFill>
              <w14:schemeClr w14:val="accent1"/>
            </w14:solidFill>
          </w14:textFill>
        </w:rPr>
        <w:tab/>
      </w:r>
      <w:r>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Fill>
            <w14:solidFill>
              <w14:schemeClr w14:val="tx1"/>
            </w14:solidFill>
          </w14:textFill>
        </w:rPr>
        <w:t>1.  Ban giám hiệu:</w:t>
      </w:r>
    </w:p>
    <w:p>
      <w:pPr>
        <w:ind w:left="216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Tổng hợp danh sách học sinh nhập học/ kết thúc khóa và công nhận bằng tốt nghiệp.</w:t>
      </w:r>
    </w:p>
    <w:p>
      <w:p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Đánh giá chung hoạt động của toàn trường.</w:t>
      </w:r>
    </w:p>
    <w:p>
      <w:p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Thống kê và xếp loại học sinh.</w:t>
      </w:r>
    </w:p>
    <w:p>
      <w:p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Thống kê bảng điểm từng lớp.</w:t>
      </w:r>
    </w:p>
    <w:p>
      <w:pPr>
        <w:ind w:left="1440"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Điều hành toàn bộ các hoạt động của trường và chịu hoàn toàn trách nhiệm về kết quả của trường với cấp trên, với cha mẹ học sinh và trước pháp luật.</w:t>
      </w:r>
    </w:p>
    <w:p>
      <w:pPr>
        <w:ind w:left="1440"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Phụ trách công tác kiểm tra, thanh tra giáo viên.</w:t>
      </w:r>
    </w:p>
    <w:p>
      <w:p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2.  Giáo viên chủ nhiệm:</w:t>
      </w:r>
    </w:p>
    <w:p>
      <w:p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Tổng hợp điểm, đánh giá xếp loại học sinh.</w:t>
      </w:r>
    </w:p>
    <w:p>
      <w:p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Theo dõi, điều tiết quá trình học tập và ngoại khóa của tập thể lớp.</w:t>
      </w:r>
    </w:p>
    <w:p>
      <w:pPr>
        <w:pStyle w:val="341"/>
        <w:numPr>
          <w:ilvl w:val="0"/>
          <w:numId w:val="14"/>
        </w:num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Bộ phận tài chính – nhân sự:</w:t>
      </w:r>
    </w:p>
    <w:p>
      <w:pPr>
        <w:pStyle w:val="341"/>
        <w:ind w:left="216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Kế toán tài chính. (Các loại học phí và chi phí phát sinh).</w:t>
      </w:r>
    </w:p>
    <w:p>
      <w:pPr>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Fill>
            <w14:solidFill>
              <w14:schemeClr w14:val="tx1"/>
            </w14:solidFill>
          </w14:textFill>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b/>
      </w:r>
      <w:r>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Fill>
            <w14:solidFill>
              <w14:schemeClr w14:val="tx1"/>
            </w14:solidFill>
          </w14:textFill>
        </w:rPr>
        <w:t>II.</w:t>
      </w:r>
      <w:r>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Fill>
            <w14:solidFill>
              <w14:schemeClr w14:val="tx1"/>
            </w14:solidFill>
          </w14:textFill>
        </w:rPr>
        <w:t xml:space="preserve"> Chi tiết:</w:t>
      </w:r>
    </w:p>
    <w:p>
      <w:pPr>
        <w:pStyle w:val="341"/>
        <w:numPr>
          <w:ilvl w:val="0"/>
          <w:numId w:val="13"/>
        </w:num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Giáo viên bộ môn có sổ điểm riêng. Để ghi lại điểm học sinh đạt được trong quá trình giáo viên đó dạy tại lớp. Sau đó, giáo viên có thể cho điểm trực tiếp vào sổ điểm lớn của giáo viên chủ nhiệm.</w:t>
      </w:r>
    </w:p>
    <w:p>
      <w:pPr>
        <w:pStyle w:val="341"/>
        <w:numPr>
          <w:ilvl w:val="0"/>
          <w:numId w:val="13"/>
        </w:num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Mỗi lớp chỉ có một sổ điểm lớn ghi điểm của tất cả các môn học và điểm tổng kết học kì của mỗi học sinh.</w:t>
      </w:r>
    </w:p>
    <w:p>
      <w:pPr>
        <w:pStyle w:val="341"/>
        <w:numPr>
          <w:ilvl w:val="0"/>
          <w:numId w:val="13"/>
        </w:num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Mỗi điểm lại có một hệ số riêng (hs 1, 2, 3). Tương ứng với mức độ đề thi.</w:t>
      </w:r>
    </w:p>
    <w:p>
      <w:pPr>
        <w:pStyle w:val="341"/>
        <w:numPr>
          <w:ilvl w:val="0"/>
          <w:numId w:val="13"/>
        </w:num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Sau kì I, giáo viên phải làm công việc sau:</w:t>
      </w:r>
    </w:p>
    <w:p>
      <w:pPr>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Tổng hợp bảng điểm trung bình, hạnh kiểm của kì I.</w:t>
      </w:r>
    </w:p>
    <w:p>
      <w:pPr>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Tổng hợp danh sách học sinh được khen thưởng.</w:t>
      </w: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Phần trăm từng loại học lực và hạnh kiểm</w:t>
      </w: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Họp phụ huynh</w:t>
      </w:r>
    </w:p>
    <w:p>
      <w:pPr>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Viết điểm các môn học vào sổ liên lạc giữa học sinh và nhà trường.</w:t>
      </w:r>
    </w:p>
    <w:p>
      <w:pPr>
        <w:pStyle w:val="341"/>
        <w:numPr>
          <w:ilvl w:val="0"/>
          <w:numId w:val="13"/>
        </w:num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Sau kì II, giáo viên phải làm các công việc sau:</w:t>
      </w: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Tổng hợp bảng điểm trung bình và hạnh kiểm kì II và cả năm học.</w:t>
      </w: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Tổng hợp danh sách học sinh được khen thưởng.</w:t>
      </w: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Tổng hợp danh sách học sinh thi lại.</w:t>
      </w: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Phần trăm từng loại học lực và hạnh kiểm</w:t>
      </w: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Họp phụ huynh</w:t>
      </w: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Viết điểm học sinh vào sổ liên lạc và học bạ</w:t>
      </w:r>
      <w:r>
        <w:rPr>
          <w:rFonts w:ascii="Times New Roman" w:hAnsi="Times New Roman" w:cs="Times New Roman"/>
          <w:b/>
          <w:sz w:val="28"/>
          <w:szCs w:val="28"/>
          <w14:shadow w14:blurRad="38100" w14:dist="25400" w14:dir="5400000" w14:sx="100000" w14:sy="100000" w14:kx="0" w14:ky="0" w14:algn="ctr">
            <w14:srgbClr w14:val="6E747A">
              <w14:alpha w14:val="57000"/>
            </w14:srgbClr>
          </w14:shadow>
        </w:rPr>
        <w:t>.</w:t>
      </w:r>
    </w:p>
    <w:p>
      <w:pPr>
        <w:pStyle w:val="341"/>
        <w:numPr>
          <w:ilvl w:val="0"/>
          <w:numId w:val="13"/>
        </w:numPr>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Về phía BGH:</w:t>
      </w: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Tổng hợp danh sách học sinh ra trường và trao bằng cho học sinh.</w:t>
      </w:r>
    </w:p>
    <w:p>
      <w:pPr>
        <w:pStyle w:val="341"/>
        <w:numPr>
          <w:ilvl w:val="0"/>
          <w:numId w:val="13"/>
        </w:num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Ban giám hiệu yêu cầu:</w:t>
      </w: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Danh sách học sinh và xếp loại học sinh.</w:t>
      </w: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Danh sách bảng điểm của từng lớp.</w:t>
      </w: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Danh sách học sinh đạt giải cao trong các cuộc thi.</w:t>
      </w:r>
    </w:p>
    <w:p>
      <w:pPr>
        <w:pStyle w:val="341"/>
        <w:numPr>
          <w:ilvl w:val="0"/>
          <w:numId w:val="13"/>
        </w:numPr>
        <w:rPr>
          <w:rFonts w:ascii="Times New Roman" w:hAnsi="Times New Roman" w:cs="Times New Roman"/>
          <w:b/>
          <w:color w:val="00B0F0"/>
          <w:sz w:val="40"/>
          <w:szCs w:val="40"/>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Khó khăn: do số lượng GV và HS đông nhưng chưa có phần mềm phù hợp để làm công tác nhập và xử lí dữ</w:t>
      </w:r>
      <w:r>
        <w:rPr>
          <w:rFonts w:ascii="Times New Roman" w:hAnsi="Times New Roman" w:cs="Times New Roman"/>
          <w:b/>
          <w:sz w:val="40"/>
          <w:szCs w:val="40"/>
          <w14:shadow w14:blurRad="38100" w14:dist="25400" w14:dir="5400000" w14:sx="100000" w14:sy="100000" w14:kx="0" w14:ky="0" w14:algn="ctr">
            <w14:srgbClr w14:val="6E747A">
              <w14:alpha w14:val="57000"/>
            </w14:srgbClr>
          </w14:shadow>
        </w:rPr>
        <w:t xml:space="preserve"> </w:t>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liệu. Mọi thao tác thống kê, tra cứu đều làm bằng tay rất dễ xảy ra sai sót, vất vả, lượng hồ sơ quản lí bằng giấy lưu trữ hàng năm rất lớn.</w:t>
      </w:r>
    </w:p>
    <w:p>
      <w:pPr>
        <w:pStyle w:val="341"/>
        <w:ind w:left="1080"/>
        <w:rPr>
          <w:rFonts w:ascii="Times New Roman" w:hAnsi="Times New Roman" w:cs="Times New Roman"/>
          <w:color w:val="000000" w:themeColor="text1"/>
          <w:sz w:val="28"/>
          <w:szCs w:val="28"/>
          <w:u w:val="single"/>
          <w14:shadow w14:blurRad="38100" w14:dist="25400" w14:dir="5400000" w14:sx="100000" w14:sy="100000" w14:kx="0" w14:ky="0" w14:algn="ctr">
            <w14:srgbClr w14:val="6E747A">
              <w14:alpha w14:val="57000"/>
            </w14:srgbClr>
          </w14:shadow>
          <w14:textFill>
            <w14:solidFill>
              <w14:schemeClr w14:val="tx1"/>
            </w14:solidFill>
          </w14:textFill>
        </w:rPr>
      </w:pPr>
      <w:r>
        <w:rPr>
          <w:rFonts w:ascii="Times New Roman" w:hAnsi="Times New Roman" w:cs="Times New Roman"/>
          <w:b/>
          <w:color w:val="000000" w:themeColor="text1"/>
          <w:sz w:val="40"/>
          <w:szCs w:val="40"/>
          <w:u w:val="single"/>
          <w14:shadow w14:blurRad="38100" w14:dist="25400" w14:dir="5400000" w14:sx="100000" w14:sy="100000" w14:kx="0" w14:ky="0" w14:algn="ctr">
            <w14:srgbClr w14:val="6E747A">
              <w14:alpha w14:val="57000"/>
            </w14:srgbClr>
          </w14:shadow>
          <w14:textFill>
            <w14:solidFill>
              <w14:schemeClr w14:val="tx1"/>
            </w14:solidFill>
          </w14:textFill>
        </w:rPr>
        <w:t>* Quy trình nghiệp vụ:</w:t>
      </w:r>
    </w:p>
    <w:p>
      <w:p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bookmarkStart w:id="0" w:name="_Hlk509152346"/>
    </w:p>
    <w:bookmarkEnd w:id="0"/>
    <w:tbl>
      <w:tblPr>
        <w:tblStyle w:val="124"/>
        <w:tblW w:w="105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516"/>
        <w:gridCol w:w="1575"/>
        <w:gridCol w:w="1504"/>
        <w:gridCol w:w="1255"/>
        <w:gridCol w:w="1440"/>
        <w:gridCol w:w="1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435" w:type="dxa"/>
            <w:tcBorders>
              <w:tl2br w:val="single" w:color="auto" w:sz="4" w:space="0"/>
            </w:tcBorders>
          </w:tcPr>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tc>
        <w:tc>
          <w:tcPr>
            <w:tcW w:w="1516" w:type="dxa"/>
          </w:tcPr>
          <w:p>
            <w:pPr>
              <w:spacing w:line="240" w:lineRule="auto"/>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b/>
                <w:sz w:val="28"/>
                <w:szCs w:val="28"/>
                <w14:shadow w14:blurRad="38100" w14:dist="25400" w14:dir="5400000" w14:sx="100000" w14:sy="100000" w14:kx="0" w14:ky="0" w14:algn="ctr">
                  <w14:srgbClr w14:val="6E747A">
                    <w14:alpha w14:val="57000"/>
                  </w14:srgbClr>
                </w14:shadow>
              </w:rPr>
              <w:t>Điều kiện ban đầu</w:t>
            </w:r>
          </w:p>
        </w:tc>
        <w:tc>
          <w:tcPr>
            <w:tcW w:w="1575" w:type="dxa"/>
          </w:tcPr>
          <w:p>
            <w:pPr>
              <w:spacing w:line="240" w:lineRule="auto"/>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b/>
                <w:sz w:val="28"/>
                <w:szCs w:val="28"/>
                <w14:shadow w14:blurRad="38100" w14:dist="25400" w14:dir="5400000" w14:sx="100000" w14:sy="100000" w14:kx="0" w14:ky="0" w14:algn="ctr">
                  <w14:srgbClr w14:val="6E747A">
                    <w14:alpha w14:val="57000"/>
                  </w14:srgbClr>
                </w14:shadow>
              </w:rPr>
              <w:t>Thông tin đầu vào</w:t>
            </w:r>
          </w:p>
        </w:tc>
        <w:tc>
          <w:tcPr>
            <w:tcW w:w="1504" w:type="dxa"/>
          </w:tcPr>
          <w:p>
            <w:pPr>
              <w:spacing w:line="240" w:lineRule="auto"/>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b/>
                <w:sz w:val="28"/>
                <w:szCs w:val="28"/>
                <w14:shadow w14:blurRad="38100" w14:dist="25400" w14:dir="5400000" w14:sx="100000" w14:sy="100000" w14:kx="0" w14:ky="0" w14:algn="ctr">
                  <w14:srgbClr w14:val="6E747A">
                    <w14:alpha w14:val="57000"/>
                  </w14:srgbClr>
                </w14:shadow>
              </w:rPr>
              <w:t>Kết quả đầu ra</w:t>
            </w:r>
          </w:p>
        </w:tc>
        <w:tc>
          <w:tcPr>
            <w:tcW w:w="1255" w:type="dxa"/>
          </w:tcPr>
          <w:p>
            <w:pPr>
              <w:spacing w:line="240" w:lineRule="auto"/>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b/>
                <w:sz w:val="28"/>
                <w:szCs w:val="28"/>
                <w14:shadow w14:blurRad="38100" w14:dist="25400" w14:dir="5400000" w14:sx="100000" w14:sy="100000" w14:kx="0" w14:ky="0" w14:algn="ctr">
                  <w14:srgbClr w14:val="6E747A">
                    <w14:alpha w14:val="57000"/>
                  </w14:srgbClr>
                </w14:shadow>
              </w:rPr>
              <w:t>Nơi sử dụng</w:t>
            </w:r>
          </w:p>
        </w:tc>
        <w:tc>
          <w:tcPr>
            <w:tcW w:w="1440" w:type="dxa"/>
          </w:tcPr>
          <w:p>
            <w:pPr>
              <w:spacing w:line="240" w:lineRule="auto"/>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b/>
                <w:sz w:val="28"/>
                <w:szCs w:val="28"/>
                <w14:shadow w14:blurRad="38100" w14:dist="25400" w14:dir="5400000" w14:sx="100000" w14:sy="100000" w14:kx="0" w14:ky="0" w14:algn="ctr">
                  <w14:srgbClr w14:val="6E747A">
                    <w14:alpha w14:val="57000"/>
                  </w14:srgbClr>
                </w14:shadow>
              </w:rPr>
              <w:t>Tần suất</w:t>
            </w:r>
          </w:p>
        </w:tc>
        <w:tc>
          <w:tcPr>
            <w:tcW w:w="1777" w:type="dxa"/>
          </w:tcPr>
          <w:p>
            <w:pPr>
              <w:spacing w:line="240" w:lineRule="auto"/>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b/>
                <w:sz w:val="28"/>
                <w:szCs w:val="28"/>
                <w14:shadow w14:blurRad="38100" w14:dist="25400" w14:dir="5400000" w14:sx="100000" w14:sy="100000" w14:kx="0" w14:ky="0" w14:algn="ctr">
                  <w14:srgbClr w14:val="6E747A">
                    <w14:alpha w14:val="57000"/>
                  </w14:srgbClr>
                </w14:shadow>
              </w:rPr>
              <w:t>Quy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line="240" w:lineRule="auto"/>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b/>
                <w:sz w:val="28"/>
                <w:szCs w:val="28"/>
                <w14:shadow w14:blurRad="38100" w14:dist="25400" w14:dir="5400000" w14:sx="100000" w14:sy="100000" w14:kx="0" w14:ky="0" w14:algn="ctr">
                  <w14:srgbClr w14:val="6E747A">
                    <w14:alpha w14:val="57000"/>
                  </w14:srgbClr>
                </w14:shadow>
              </w:rPr>
              <w:t>Tiếp nhận học sinh</w:t>
            </w:r>
          </w:p>
        </w:tc>
        <w:tc>
          <w:tcPr>
            <w:tcW w:w="1516" w:type="dxa"/>
          </w:tcPr>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Khi có học sinh thi vào trường hoặc từ trường khác chuyển tới</w:t>
            </w:r>
          </w:p>
        </w:tc>
        <w:tc>
          <w:tcPr>
            <w:tcW w:w="1575" w:type="dxa"/>
          </w:tcPr>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rPr>
              <w:t>Khi học sinh đủ điều kiện vào trường -&gt; cung cấp đủ thông tin về bản thân do học sinh cung cấp gồm bao gồm Họ tên, Giới tính, Ngày sinh, Email, Địa chỉ</w:t>
            </w:r>
          </w:p>
        </w:tc>
        <w:tc>
          <w:tcPr>
            <w:tcW w:w="1504" w:type="dxa"/>
          </w:tcPr>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rPr>
              <w:t>Dữ liệu mới nhất của học sinh đó</w:t>
            </w:r>
          </w:p>
        </w:tc>
        <w:tc>
          <w:tcPr>
            <w:tcW w:w="1255" w:type="dxa"/>
          </w:tcPr>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rPr>
              <w:t>Phòng tuyển sinh</w:t>
            </w:r>
          </w:p>
        </w:tc>
        <w:tc>
          <w:tcPr>
            <w:tcW w:w="1440" w:type="dxa"/>
          </w:tcPr>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rPr>
              <w:t>Không xác định, tùy thuộc vào thông tin đến</w:t>
            </w:r>
          </w:p>
        </w:tc>
        <w:tc>
          <w:tcPr>
            <w:tcW w:w="1777" w:type="dxa"/>
          </w:tcPr>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rPr>
              <w:t>Tuổi học sinh từ 15 đến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line="240" w:lineRule="auto"/>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b/>
                <w:sz w:val="28"/>
                <w:szCs w:val="28"/>
                <w14:shadow w14:blurRad="38100" w14:dist="25400" w14:dir="5400000" w14:sx="100000" w14:sy="100000" w14:kx="0" w14:ky="0" w14:algn="ctr">
                  <w14:srgbClr w14:val="6E747A">
                    <w14:alpha w14:val="57000"/>
                  </w14:srgbClr>
                </w14:shadow>
              </w:rPr>
              <w:t>Lập danh sách lớp</w:t>
            </w:r>
          </w:p>
        </w:tc>
        <w:tc>
          <w:tcPr>
            <w:tcW w:w="1516" w:type="dxa"/>
          </w:tcPr>
          <w:p>
            <w:pPr>
              <w:spacing w:line="240" w:lineRule="auto"/>
              <w:rPr>
                <w:rFonts w:ascii="Times New Roman" w:hAnsi="Times New Roman" w:cs="Times New Roman"/>
                <w:sz w:val="28"/>
                <w:szCs w:val="28"/>
              </w:rPr>
            </w:pPr>
            <w:r>
              <w:rPr>
                <w:rFonts w:ascii="Times New Roman" w:hAnsi="Times New Roman" w:cs="Times New Roman"/>
                <w:sz w:val="28"/>
                <w:szCs w:val="28"/>
              </w:rPr>
              <w:t>Đầu năm học PĐT phải lập danh sách lớp, gửi cho GVCN</w:t>
            </w:r>
          </w:p>
        </w:tc>
        <w:tc>
          <w:tcPr>
            <w:tcW w:w="1575" w:type="dxa"/>
          </w:tcPr>
          <w:p>
            <w:pPr>
              <w:spacing w:line="240" w:lineRule="auto"/>
              <w:rPr>
                <w:rFonts w:ascii="Times New Roman" w:hAnsi="Times New Roman" w:cs="Times New Roman"/>
                <w:sz w:val="28"/>
                <w:szCs w:val="28"/>
              </w:rPr>
            </w:pPr>
            <w:r>
              <w:rPr>
                <w:rFonts w:ascii="Times New Roman" w:hAnsi="Times New Roman" w:cs="Times New Roman"/>
                <w:sz w:val="28"/>
                <w:szCs w:val="28"/>
              </w:rPr>
              <w:t>Thông tin học sinh, gồm: Họ tên, Giới tính, Năm sinh, Địa chỉ.</w:t>
            </w:r>
          </w:p>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spacing w:line="240" w:lineRule="auto"/>
              <w:rPr>
                <w:rFonts w:ascii="Times New Roman" w:hAnsi="Times New Roman" w:cs="Times New Roman"/>
                <w:sz w:val="28"/>
                <w:szCs w:val="28"/>
              </w:rPr>
            </w:pPr>
          </w:p>
        </w:tc>
        <w:tc>
          <w:tcPr>
            <w:tcW w:w="1504" w:type="dxa"/>
          </w:tcPr>
          <w:p>
            <w:pPr>
              <w:spacing w:line="240" w:lineRule="auto"/>
              <w:rPr>
                <w:rFonts w:ascii="Times New Roman" w:hAnsi="Times New Roman" w:cs="Times New Roman"/>
                <w:sz w:val="28"/>
                <w:szCs w:val="28"/>
              </w:rPr>
            </w:pPr>
            <w:r>
              <w:rPr>
                <w:rFonts w:ascii="Times New Roman" w:hAnsi="Times New Roman" w:cs="Times New Roman"/>
                <w:sz w:val="28"/>
                <w:szCs w:val="28"/>
              </w:rPr>
              <w:t>Dữ liệu của lớp đó, Tên lớp, Sĩ số</w:t>
            </w:r>
          </w:p>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tc>
        <w:tc>
          <w:tcPr>
            <w:tcW w:w="1255" w:type="dxa"/>
          </w:tcPr>
          <w:p>
            <w:pPr>
              <w:spacing w:line="240" w:lineRule="auto"/>
              <w:rPr>
                <w:rFonts w:ascii="Times New Roman" w:hAnsi="Times New Roman" w:cs="Times New Roman"/>
                <w:sz w:val="28"/>
                <w:szCs w:val="28"/>
              </w:rPr>
            </w:pPr>
            <w:r>
              <w:rPr>
                <w:rFonts w:ascii="Times New Roman" w:hAnsi="Times New Roman" w:cs="Times New Roman"/>
                <w:sz w:val="28"/>
                <w:szCs w:val="28"/>
              </w:rPr>
              <w:t>Phòng quản lý học sinh</w:t>
            </w:r>
          </w:p>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tc>
        <w:tc>
          <w:tcPr>
            <w:tcW w:w="1440" w:type="dxa"/>
          </w:tcPr>
          <w:p>
            <w:pPr>
              <w:spacing w:line="240" w:lineRule="auto"/>
              <w:rPr>
                <w:rFonts w:ascii="Times New Roman" w:hAnsi="Times New Roman" w:cs="Times New Roman"/>
                <w:sz w:val="28"/>
                <w:szCs w:val="28"/>
              </w:rPr>
            </w:pPr>
            <w:r>
              <w:rPr>
                <w:rFonts w:ascii="Times New Roman" w:hAnsi="Times New Roman" w:cs="Times New Roman"/>
                <w:sz w:val="28"/>
                <w:szCs w:val="28"/>
              </w:rPr>
              <w:t>1 năm hoặc có sự thay đổi thành viên trong lớp</w:t>
            </w:r>
          </w:p>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spacing w:line="240" w:lineRule="auto"/>
              <w:jc w:val="center"/>
              <w:rPr>
                <w:rFonts w:ascii="Times New Roman" w:hAnsi="Times New Roman" w:cs="Times New Roman"/>
                <w:sz w:val="28"/>
                <w:szCs w:val="28"/>
              </w:rPr>
            </w:pPr>
          </w:p>
        </w:tc>
        <w:tc>
          <w:tcPr>
            <w:tcW w:w="1777" w:type="dxa"/>
          </w:tcPr>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rPr>
              <w:t>Có 3 khối lớp (10, 11, 12). Khối 10 có 4 lớp (10A1, 10A2, 10A3, 10A4). Khối 11 có 3 lớp (11A1, 11A2, 11A3). Khối 12 có 2 lớp (12A1, 12A2). Mỗi lớp không quá 40 học sinh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line="240" w:lineRule="auto"/>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b/>
                <w:sz w:val="28"/>
                <w:szCs w:val="28"/>
                <w14:shadow w14:blurRad="38100" w14:dist="25400" w14:dir="5400000" w14:sx="100000" w14:sy="100000" w14:kx="0" w14:ky="0" w14:algn="ctr">
                  <w14:srgbClr w14:val="6E747A">
                    <w14:alpha w14:val="57000"/>
                  </w14:srgbClr>
                </w14:shadow>
              </w:rPr>
              <w:t>Tra cứu học sinh</w:t>
            </w:r>
          </w:p>
        </w:tc>
        <w:tc>
          <w:tcPr>
            <w:tcW w:w="1516" w:type="dxa"/>
          </w:tcPr>
          <w:p>
            <w:pPr>
              <w:spacing w:line="240" w:lineRule="auto"/>
              <w:rPr>
                <w:rFonts w:ascii="Times New Roman" w:hAnsi="Times New Roman" w:cs="Times New Roman"/>
                <w:sz w:val="28"/>
                <w:szCs w:val="28"/>
              </w:rPr>
            </w:pPr>
            <w:r>
              <w:rPr>
                <w:rFonts w:ascii="Times New Roman" w:hAnsi="Times New Roman" w:cs="Times New Roman"/>
                <w:sz w:val="28"/>
                <w:szCs w:val="28"/>
              </w:rPr>
              <w:t>Khi một người muốn biết thông tin của học sinh</w:t>
            </w:r>
          </w:p>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tc>
        <w:tc>
          <w:tcPr>
            <w:tcW w:w="1575" w:type="dxa"/>
          </w:tcPr>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rPr>
              <w:t>Tên học sinh cần tìm</w:t>
            </w:r>
          </w:p>
        </w:tc>
        <w:tc>
          <w:tcPr>
            <w:tcW w:w="1504" w:type="dxa"/>
          </w:tcPr>
          <w:p>
            <w:pPr>
              <w:spacing w:line="240" w:lineRule="auto"/>
              <w:rPr>
                <w:rFonts w:ascii="Times New Roman" w:hAnsi="Times New Roman" w:cs="Times New Roman"/>
                <w:sz w:val="28"/>
                <w:szCs w:val="28"/>
              </w:rPr>
            </w:pPr>
            <w:r>
              <w:rPr>
                <w:rFonts w:ascii="Times New Roman" w:hAnsi="Times New Roman" w:cs="Times New Roman"/>
                <w:sz w:val="28"/>
                <w:szCs w:val="28"/>
              </w:rPr>
              <w:t>Họ tên, Lớp, Ngày sinh, Địa chỉ, TB Học Kỳ I, TB Học Kỳ II, TB cả năm</w:t>
            </w:r>
          </w:p>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spacing w:line="240" w:lineRule="auto"/>
              <w:jc w:val="center"/>
              <w:rPr>
                <w:rFonts w:ascii="Times New Roman" w:hAnsi="Times New Roman" w:cs="Times New Roman"/>
                <w:sz w:val="28"/>
                <w:szCs w:val="28"/>
              </w:rPr>
            </w:pPr>
          </w:p>
        </w:tc>
        <w:tc>
          <w:tcPr>
            <w:tcW w:w="1255" w:type="dxa"/>
          </w:tcPr>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Người tìm kiếm</w:t>
            </w:r>
          </w:p>
        </w:tc>
        <w:tc>
          <w:tcPr>
            <w:tcW w:w="1440" w:type="dxa"/>
          </w:tcPr>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rPr>
              <w:t>Không xác định, tùy thuộc vào người tìm</w:t>
            </w:r>
          </w:p>
        </w:tc>
        <w:tc>
          <w:tcPr>
            <w:tcW w:w="1777" w:type="dxa"/>
          </w:tcPr>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rPr>
              <w:t>Nhập đúng tên của học sinh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line="240" w:lineRule="auto"/>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b/>
                <w:sz w:val="28"/>
                <w:szCs w:val="28"/>
                <w14:shadow w14:blurRad="38100" w14:dist="25400" w14:dir="5400000" w14:sx="100000" w14:sy="100000" w14:kx="0" w14:ky="0" w14:algn="ctr">
                  <w14:srgbClr w14:val="6E747A">
                    <w14:alpha w14:val="57000"/>
                  </w14:srgbClr>
                </w14:shadow>
              </w:rPr>
              <w:t>Nhận bảng điểm môn</w:t>
            </w:r>
          </w:p>
        </w:tc>
        <w:tc>
          <w:tcPr>
            <w:tcW w:w="1516" w:type="dxa"/>
          </w:tcPr>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rPr>
              <w:t>Khi tổng kết điểm cả học kỳ</w:t>
            </w:r>
          </w:p>
        </w:tc>
        <w:tc>
          <w:tcPr>
            <w:tcW w:w="1575" w:type="dxa"/>
          </w:tcPr>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rPr>
              <w:t>GVBM chuyển điểm vào sổ (điểm miệng, 15 phút, 1 tiết, thi)</w:t>
            </w:r>
          </w:p>
        </w:tc>
        <w:tc>
          <w:tcPr>
            <w:tcW w:w="1504" w:type="dxa"/>
          </w:tcPr>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rPr>
              <w:t>Thông tin bảng điểm: Lớp, Môn học, Học Kỳ, Năm Học, Họ tên học sinh, Điểm 15’, Điểm 1 tiết, Điểm thi, Điểm TB</w:t>
            </w:r>
          </w:p>
          <w:p>
            <w:pPr>
              <w:spacing w:line="240" w:lineRule="auto"/>
              <w:jc w:val="center"/>
              <w:rPr>
                <w:rFonts w:ascii="Times New Roman" w:hAnsi="Times New Roman" w:cs="Times New Roman"/>
                <w:sz w:val="28"/>
                <w:szCs w:val="28"/>
              </w:rPr>
            </w:pPr>
          </w:p>
        </w:tc>
        <w:tc>
          <w:tcPr>
            <w:tcW w:w="1255" w:type="dxa"/>
          </w:tcPr>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rPr>
              <w:t>Phòng đào tạo</w:t>
            </w:r>
          </w:p>
        </w:tc>
        <w:tc>
          <w:tcPr>
            <w:tcW w:w="1440" w:type="dxa"/>
          </w:tcPr>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2 lần / năm</w:t>
            </w:r>
          </w:p>
        </w:tc>
        <w:tc>
          <w:tcPr>
            <w:tcW w:w="1777" w:type="dxa"/>
          </w:tcPr>
          <w:p>
            <w:pPr>
              <w:spacing w:line="240" w:lineRule="auto"/>
              <w:rPr>
                <w:rFonts w:ascii="Times New Roman" w:hAnsi="Times New Roman" w:cs="Times New Roman"/>
                <w:sz w:val="28"/>
                <w:szCs w:val="28"/>
              </w:rPr>
            </w:pPr>
            <w:r>
              <w:rPr>
                <w:rFonts w:ascii="Times New Roman" w:hAnsi="Times New Roman" w:cs="Times New Roman"/>
                <w:sz w:val="28"/>
                <w:szCs w:val="28"/>
              </w:rPr>
              <w:t>Chỉ có 2 học kỳ trong 1 năm. (I, II). Có 9 môn học (Toán, Lý, Hóa, Sinh, Sử, Địa, Văn, Đạo Đức, Thể Dục). 0 &lt;= Điểm &lt;= 10</w:t>
            </w:r>
          </w:p>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line="240" w:lineRule="auto"/>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b/>
                <w:sz w:val="28"/>
                <w:szCs w:val="28"/>
                <w14:shadow w14:blurRad="38100" w14:dist="25400" w14:dir="5400000" w14:sx="100000" w14:sy="100000" w14:kx="0" w14:ky="0" w14:algn="ctr">
                  <w14:srgbClr w14:val="6E747A">
                    <w14:alpha w14:val="57000"/>
                  </w14:srgbClr>
                </w14:shadow>
              </w:rPr>
              <w:t>Lập báo cáo tổng kết</w:t>
            </w:r>
          </w:p>
          <w:p>
            <w:pPr>
              <w:spacing w:line="240" w:lineRule="auto"/>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p>
        </w:tc>
        <w:tc>
          <w:tcPr>
            <w:tcW w:w="1516" w:type="dxa"/>
          </w:tcPr>
          <w:p>
            <w:pPr>
              <w:spacing w:line="240" w:lineRule="auto"/>
              <w:rPr>
                <w:rFonts w:ascii="Times New Roman" w:hAnsi="Times New Roman" w:cs="Times New Roman"/>
                <w:sz w:val="28"/>
                <w:szCs w:val="28"/>
              </w:rPr>
            </w:pPr>
            <w:r>
              <w:rPr>
                <w:rFonts w:ascii="Times New Roman" w:hAnsi="Times New Roman" w:cs="Times New Roman"/>
                <w:sz w:val="28"/>
                <w:szCs w:val="28"/>
              </w:rPr>
              <w:t>Cuối mỗi năm học, PĐT yêu cầu in báo cáo để thống kê tổng quát môn học.</w:t>
            </w:r>
          </w:p>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spacing w:line="240" w:lineRule="auto"/>
              <w:jc w:val="center"/>
              <w:rPr>
                <w:rFonts w:ascii="Times New Roman" w:hAnsi="Times New Roman" w:cs="Times New Roman"/>
                <w:sz w:val="28"/>
                <w:szCs w:val="28"/>
              </w:rPr>
            </w:pPr>
          </w:p>
        </w:tc>
        <w:tc>
          <w:tcPr>
            <w:tcW w:w="1575" w:type="dxa"/>
          </w:tcPr>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rPr>
              <w:t>Thống kê tổng hợp do GVCN cung cấp</w:t>
            </w:r>
          </w:p>
          <w:p>
            <w:pPr>
              <w:spacing w:line="240" w:lineRule="auto"/>
              <w:rPr>
                <w:rFonts w:ascii="Times New Roman" w:hAnsi="Times New Roman" w:cs="Times New Roman"/>
                <w:sz w:val="28"/>
                <w:szCs w:val="28"/>
              </w:rPr>
            </w:pPr>
          </w:p>
          <w:p>
            <w:pPr>
              <w:spacing w:line="240" w:lineRule="auto"/>
              <w:jc w:val="center"/>
              <w:rPr>
                <w:rFonts w:ascii="Times New Roman" w:hAnsi="Times New Roman" w:cs="Times New Roman"/>
                <w:sz w:val="28"/>
                <w:szCs w:val="28"/>
              </w:rPr>
            </w:pPr>
          </w:p>
        </w:tc>
        <w:tc>
          <w:tcPr>
            <w:tcW w:w="1504" w:type="dxa"/>
          </w:tcPr>
          <w:p>
            <w:pPr>
              <w:spacing w:line="240" w:lineRule="auto"/>
              <w:rPr>
                <w:rFonts w:ascii="Times New Roman" w:hAnsi="Times New Roman" w:cs="Times New Roman"/>
                <w:sz w:val="28"/>
                <w:szCs w:val="28"/>
              </w:rPr>
            </w:pPr>
            <w:r>
              <w:rPr>
                <w:rFonts w:ascii="Times New Roman" w:hAnsi="Times New Roman" w:cs="Times New Roman"/>
                <w:sz w:val="28"/>
                <w:szCs w:val="28"/>
              </w:rPr>
              <w:t>Số lượng học sinh đạt và không đạt, đưa ra tỉ lệ để báo cáo với nhà trường</w:t>
            </w:r>
          </w:p>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spacing w:line="240" w:lineRule="auto"/>
              <w:rPr>
                <w:rFonts w:ascii="Times New Roman" w:hAnsi="Times New Roman" w:cs="Times New Roman"/>
                <w:sz w:val="28"/>
                <w:szCs w:val="28"/>
              </w:rPr>
            </w:pPr>
          </w:p>
          <w:p>
            <w:pPr>
              <w:spacing w:line="240" w:lineRule="auto"/>
              <w:jc w:val="center"/>
              <w:rPr>
                <w:rFonts w:ascii="Times New Roman" w:hAnsi="Times New Roman" w:cs="Times New Roman"/>
                <w:sz w:val="28"/>
                <w:szCs w:val="28"/>
              </w:rPr>
            </w:pPr>
          </w:p>
        </w:tc>
        <w:tc>
          <w:tcPr>
            <w:tcW w:w="1255" w:type="dxa"/>
          </w:tcPr>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rPr>
              <w:t>Phòng đào tạo</w:t>
            </w:r>
          </w:p>
          <w:p>
            <w:pPr>
              <w:spacing w:line="240" w:lineRule="auto"/>
              <w:jc w:val="center"/>
              <w:rPr>
                <w:rFonts w:ascii="Times New Roman" w:hAnsi="Times New Roman" w:cs="Times New Roman"/>
                <w:sz w:val="28"/>
                <w:szCs w:val="28"/>
              </w:rPr>
            </w:pPr>
          </w:p>
        </w:tc>
        <w:tc>
          <w:tcPr>
            <w:tcW w:w="1440" w:type="dxa"/>
          </w:tcPr>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1 lần / năm</w:t>
            </w:r>
          </w:p>
        </w:tc>
        <w:tc>
          <w:tcPr>
            <w:tcW w:w="1777" w:type="dxa"/>
          </w:tcPr>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rPr>
              <w:t>Thực hiện theo đúng yêu cầu báo cáo. In ấn đúng mẫu đã quy định trước đó. Báo cáo sạch sẽ, rõ ràng…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spacing w:line="240" w:lineRule="auto"/>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b/>
                <w:sz w:val="28"/>
                <w:szCs w:val="28"/>
                <w14:shadow w14:blurRad="38100" w14:dist="25400" w14:dir="5400000" w14:sx="100000" w14:sy="100000" w14:kx="0" w14:ky="0" w14:algn="ctr">
                  <w14:srgbClr w14:val="6E747A">
                    <w14:alpha w14:val="57000"/>
                  </w14:srgbClr>
                </w14:shadow>
              </w:rPr>
              <w:t>Thay đổi quy định</w:t>
            </w:r>
          </w:p>
        </w:tc>
        <w:tc>
          <w:tcPr>
            <w:tcW w:w="1516" w:type="dxa"/>
          </w:tcPr>
          <w:p>
            <w:pPr>
              <w:spacing w:line="240" w:lineRule="auto"/>
              <w:rPr>
                <w:rFonts w:ascii="Times New Roman" w:hAnsi="Times New Roman" w:cs="Times New Roman"/>
                <w:sz w:val="28"/>
                <w:szCs w:val="28"/>
              </w:rPr>
            </w:pPr>
            <w:r>
              <w:rPr>
                <w:rFonts w:ascii="Times New Roman" w:hAnsi="Times New Roman" w:cs="Times New Roman"/>
                <w:sz w:val="28"/>
                <w:szCs w:val="28"/>
              </w:rPr>
              <w:t>Quy dịnh cần thay đổi</w:t>
            </w:r>
          </w:p>
        </w:tc>
        <w:tc>
          <w:tcPr>
            <w:tcW w:w="1575" w:type="dxa"/>
          </w:tcPr>
          <w:p>
            <w:pPr>
              <w:spacing w:line="240" w:lineRule="auto"/>
              <w:rPr>
                <w:rFonts w:ascii="Times New Roman" w:hAnsi="Times New Roman" w:cs="Times New Roman"/>
                <w:sz w:val="28"/>
                <w:szCs w:val="28"/>
              </w:rPr>
            </w:pPr>
            <w:r>
              <w:rPr>
                <w:rFonts w:ascii="Times New Roman" w:hAnsi="Times New Roman" w:cs="Times New Roman"/>
                <w:sz w:val="28"/>
                <w:szCs w:val="28"/>
              </w:rPr>
              <w:t>Quy định cũ</w:t>
            </w:r>
          </w:p>
        </w:tc>
        <w:tc>
          <w:tcPr>
            <w:tcW w:w="1504" w:type="dxa"/>
          </w:tcPr>
          <w:p>
            <w:pPr>
              <w:spacing w:line="240" w:lineRule="auto"/>
              <w:rPr>
                <w:rFonts w:ascii="Times New Roman" w:hAnsi="Times New Roman" w:cs="Times New Roman"/>
                <w:sz w:val="28"/>
                <w:szCs w:val="28"/>
              </w:rPr>
            </w:pPr>
            <w:r>
              <w:rPr>
                <w:rFonts w:ascii="Times New Roman" w:hAnsi="Times New Roman" w:cs="Times New Roman"/>
                <w:sz w:val="28"/>
                <w:szCs w:val="28"/>
              </w:rPr>
              <w:t>Quy định mới</w:t>
            </w:r>
          </w:p>
        </w:tc>
        <w:tc>
          <w:tcPr>
            <w:tcW w:w="1255" w:type="dxa"/>
          </w:tcPr>
          <w:p>
            <w:pPr>
              <w:spacing w:line="240" w:lineRule="auto"/>
              <w:rPr>
                <w:rFonts w:ascii="Times New Roman" w:hAnsi="Times New Roman" w:cs="Times New Roman"/>
                <w:sz w:val="28"/>
                <w:szCs w:val="28"/>
              </w:rPr>
            </w:pPr>
            <w:r>
              <w:rPr>
                <w:rFonts w:ascii="Times New Roman" w:hAnsi="Times New Roman" w:cs="Times New Roman"/>
                <w:sz w:val="28"/>
                <w:szCs w:val="28"/>
              </w:rPr>
              <w:t>Phòng đào tạo, GVCN, GVBM</w:t>
            </w:r>
          </w:p>
        </w:tc>
        <w:tc>
          <w:tcPr>
            <w:tcW w:w="1440" w:type="dxa"/>
          </w:tcPr>
          <w:p>
            <w:pPr>
              <w:spacing w:line="240" w:lineRule="auto"/>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Không xác định</w:t>
            </w:r>
          </w:p>
        </w:tc>
        <w:tc>
          <w:tcPr>
            <w:tcW w:w="1777" w:type="dxa"/>
          </w:tcPr>
          <w:p>
            <w:pPr>
              <w:spacing w:line="240" w:lineRule="auto"/>
              <w:rPr>
                <w:rFonts w:ascii="Times New Roman" w:hAnsi="Times New Roman" w:cs="Times New Roman"/>
                <w:sz w:val="28"/>
                <w:szCs w:val="28"/>
              </w:rPr>
            </w:pPr>
            <w:r>
              <w:rPr>
                <w:rFonts w:ascii="Times New Roman" w:hAnsi="Times New Roman" w:cs="Times New Roman"/>
                <w:sz w:val="28"/>
                <w:szCs w:val="28"/>
              </w:rPr>
              <w:t>Quy định phải phù hợp với quy chế, quy định từ sở, bộ GD</w:t>
            </w:r>
          </w:p>
        </w:tc>
      </w:tr>
    </w:tbl>
    <w:p>
      <w:p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Fill>
            <w14:solidFill>
              <w14:schemeClr w14:val="tx1"/>
            </w14:solidFill>
          </w14:textFill>
        </w:rPr>
      </w:pPr>
      <w:r>
        <w:rPr>
          <w:rFonts w:ascii="Times New Roman" w:hAnsi="Times New Roman" w:cs="Times New Roman"/>
          <w:b/>
          <w:color w:val="000000" w:themeColor="text1"/>
          <w:sz w:val="28"/>
          <w:szCs w:val="28"/>
          <w14:shadow w14:blurRad="38100" w14:dist="25400" w14:dir="5400000" w14:sx="100000" w14:sy="100000" w14:kx="0" w14:ky="0" w14:algn="ctr">
            <w14:srgbClr w14:val="6E747A">
              <w14:alpha w14:val="57000"/>
            </w14:srgbClr>
          </w14:shadow>
          <w14:textFill>
            <w14:solidFill>
              <w14:schemeClr w14:val="tx1"/>
            </w14:solidFill>
          </w14:textFill>
        </w:rPr>
        <w:t>C.</w:t>
      </w:r>
      <w:r>
        <w:rPr>
          <w:rFonts w:ascii="Times New Roman" w:hAnsi="Times New Roman" w:cs="Times New Roman"/>
          <w:b/>
          <w:color w:val="000000" w:themeColor="text1"/>
          <w:sz w:val="28"/>
          <w:szCs w:val="28"/>
          <w:u w:val="single"/>
          <w14:shadow w14:blurRad="38100" w14:dist="25400" w14:dir="5400000" w14:sx="100000" w14:sy="100000" w14:kx="0" w14:ky="0" w14:algn="ctr">
            <w14:srgbClr w14:val="6E747A">
              <w14:alpha w14:val="57000"/>
            </w14:srgbClr>
          </w14:shadow>
          <w14:textFill>
            <w14:solidFill>
              <w14:schemeClr w14:val="tx1"/>
            </w14:solidFill>
          </w14:textFill>
        </w:rPr>
        <w:t xml:space="preserve"> Hiện trạng tin học:</w:t>
      </w:r>
    </w:p>
    <w:p>
      <w:pPr>
        <w:pStyle w:val="341"/>
        <w:numPr>
          <w:ilvl w:val="0"/>
          <w:numId w:val="13"/>
        </w:num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Nhà trường có bộ phận quản lý CSDL và có phòng máy (10 PC) phục vụ cho công tác quản lý nhưng chưa có phần mềm phù hợp để làm công tác nhập dữ liệu. Mọi thao tác thống kê đều làm bằng tay rất dễ xảy ra sai sót và vất vả.</w:t>
      </w:r>
    </w:p>
    <w:p>
      <w:pPr>
        <w:pStyle w:val="341"/>
        <w:numPr>
          <w:ilvl w:val="0"/>
          <w:numId w:val="13"/>
        </w:num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Cán bộ quản lý và giáo viên có trình độ đào tạo tin học loại Khá trở lên và có khả năng làm việc với máy tính.</w:t>
      </w:r>
    </w:p>
    <w:p>
      <w:pPr>
        <w:pStyle w:val="341"/>
        <w:numPr>
          <w:ilvl w:val="0"/>
          <w:numId w:val="13"/>
        </w:num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Phần cứng:</w:t>
      </w: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Các thiết bị hiện tại: máy tính để bàn</w:t>
      </w: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Số lượng: 10</w:t>
      </w: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Cấu hình: Intel ® Core ™ i5</w:t>
      </w: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Vị trí (vật lý) : phòng máy</w:t>
      </w: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Tình hình kết nối mạng: có kết nối mạng, đường truyền ổn định</w:t>
      </w: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Loại kết nối: LAN</w:t>
      </w:r>
    </w:p>
    <w:p>
      <w:pPr>
        <w:pStyle w:val="341"/>
        <w:numPr>
          <w:ilvl w:val="0"/>
          <w:numId w:val="13"/>
        </w:num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 xml:space="preserve"> Phần mềm:</w:t>
      </w: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Hệ điều hành: windows 10</w:t>
      </w: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xml:space="preserve">+ Các phần mềm tiện ích khác: microsoft office </w:t>
      </w:r>
    </w:p>
    <w:p>
      <w:pPr>
        <w:pStyle w:val="341"/>
        <w:numPr>
          <w:ilvl w:val="0"/>
          <w:numId w:val="13"/>
        </w:num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 xml:space="preserve"> Con người:</w:t>
      </w: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  Trình độ chuyên môn Tin học: có khả năng sử dụng máy tính và các phần mềm với giao diện đơn giản, gần gũi</w:t>
      </w: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pStyle w:val="341"/>
        <w:ind w:left="1080"/>
        <w:jc w:val="center"/>
        <w:rPr>
          <w:rFonts w:ascii="Times New Roman" w:hAnsi="Times New Roman" w:cs="Times New Roman"/>
          <w:b/>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b/>
          <w:sz w:val="28"/>
          <w:szCs w:val="28"/>
          <w:u w:val="single"/>
          <w14:shadow w14:blurRad="38100" w14:dist="25400" w14:dir="5400000" w14:sx="100000" w14:sy="100000" w14:kx="0" w14:ky="0" w14:algn="ctr">
            <w14:srgbClr w14:val="6E747A">
              <w14:alpha w14:val="57000"/>
            </w14:srgbClr>
          </w14:shadow>
        </w:rPr>
        <w:t>PHẦN 2: MÔ HÌNH ER</w:t>
      </w:r>
    </w:p>
    <w:p>
      <w:pPr>
        <w:rPr>
          <w:rFonts w:ascii="Times New Roman" w:hAnsi="Times New Roman" w:cs="Times New Roman"/>
          <w:sz w:val="26"/>
          <w:szCs w:val="26"/>
          <w:lang w:val="en-GB" w:eastAsia="en-GB"/>
        </w:rPr>
      </w:pPr>
      <w:r>
        <w:drawing>
          <wp:inline distT="0" distB="0" distL="114300" distR="114300">
            <wp:extent cx="6670675" cy="6203950"/>
            <wp:effectExtent l="0" t="0" r="4445" b="13970"/>
            <wp:docPr id="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5"/>
                    <pic:cNvPicPr>
                      <a:picLocks noChangeAspect="1"/>
                    </pic:cNvPicPr>
                  </pic:nvPicPr>
                  <pic:blipFill>
                    <a:blip r:embed="rId7"/>
                    <a:stretch>
                      <a:fillRect/>
                    </a:stretch>
                  </pic:blipFill>
                  <pic:spPr>
                    <a:xfrm>
                      <a:off x="0" y="0"/>
                      <a:ext cx="6670675" cy="6203950"/>
                    </a:xfrm>
                    <a:prstGeom prst="rect">
                      <a:avLst/>
                    </a:prstGeom>
                    <a:noFill/>
                    <a:ln w="9525">
                      <a:noFill/>
                    </a:ln>
                  </pic:spPr>
                </pic:pic>
              </a:graphicData>
            </a:graphic>
          </wp:inline>
        </w:drawing>
      </w:r>
    </w:p>
    <w:p>
      <w:pPr>
        <w:rPr>
          <w:rFonts w:ascii="Times New Roman" w:hAnsi="Times New Roman" w:cs="Times New Roman"/>
          <w:sz w:val="26"/>
          <w:szCs w:val="26"/>
          <w:lang w:val="en-GB" w:eastAsia="en-GB"/>
        </w:rPr>
      </w:pPr>
    </w:p>
    <w:p>
      <w:pPr>
        <w:rPr>
          <w:rFonts w:ascii="Times New Roman" w:hAnsi="Times New Roman" w:cs="Times New Roman"/>
          <w:sz w:val="26"/>
          <w:szCs w:val="26"/>
          <w:lang w:val="en-GB" w:eastAsia="en-GB"/>
        </w:rPr>
      </w:pPr>
    </w:p>
    <w:p>
      <w:pPr>
        <w:numPr>
          <w:ilvl w:val="0"/>
          <w:numId w:val="15"/>
        </w:numPr>
        <w:ind w:left="420" w:leftChars="0" w:hanging="420" w:firstLineChars="0"/>
        <w:rPr>
          <w:rFonts w:ascii="Times New Roman" w:hAnsi="Times New Roman" w:cs="Times New Roman"/>
          <w:b/>
          <w:bCs/>
          <w:sz w:val="26"/>
          <w:szCs w:val="26"/>
        </w:rPr>
      </w:pPr>
      <w:r>
        <w:rPr>
          <w:rFonts w:ascii="Times New Roman" w:hAnsi="Times New Roman" w:cs="Times New Roman"/>
          <w:b/>
          <w:bCs/>
          <w:sz w:val="26"/>
          <w:szCs w:val="26"/>
          <w:lang w:val="en-US"/>
        </w:rPr>
        <w:t>Mô hình dữ liệu quan hệ:</w:t>
      </w:r>
    </w:p>
    <w:p>
      <w:pPr>
        <w:numPr>
          <w:numId w:val="0"/>
        </w:numPr>
        <w:ind w:leftChars="0"/>
        <w:rPr>
          <w:rFonts w:ascii="Times New Roman" w:hAnsi="Times New Roman" w:cs="Times New Roman"/>
          <w:b/>
          <w:bCs/>
          <w:sz w:val="26"/>
          <w:szCs w:val="26"/>
        </w:rPr>
      </w:pPr>
    </w:p>
    <w:p>
      <w:pPr>
        <w:rPr>
          <w:rFonts w:ascii="Times New Roman" w:hAnsi="Times New Roman" w:cs="Times New Roman"/>
          <w:sz w:val="26"/>
          <w:szCs w:val="26"/>
        </w:rPr>
      </w:pPr>
      <w:r>
        <w:rPr>
          <w:rFonts w:ascii="Times New Roman" w:hAnsi="Times New Roman" w:cs="Times New Roman"/>
          <w:sz w:val="26"/>
          <w:szCs w:val="26"/>
        </w:rPr>
        <w:t>HOCSINH(</w:t>
      </w:r>
      <w:r>
        <w:rPr>
          <w:rFonts w:ascii="Times New Roman" w:hAnsi="Times New Roman" w:cs="Times New Roman"/>
          <w:sz w:val="26"/>
          <w:szCs w:val="26"/>
          <w:u w:val="thick"/>
        </w:rPr>
        <w:t>MaHocSinh</w:t>
      </w:r>
      <w:r>
        <w:rPr>
          <w:rFonts w:ascii="Times New Roman" w:hAnsi="Times New Roman" w:cs="Times New Roman"/>
          <w:sz w:val="26"/>
          <w:szCs w:val="26"/>
        </w:rPr>
        <w:t>,</w:t>
      </w:r>
      <w:r>
        <w:rPr>
          <w:rFonts w:ascii="Times New Roman" w:hAnsi="Times New Roman" w:cs="Times New Roman"/>
          <w:sz w:val="26"/>
          <w:szCs w:val="26"/>
          <w:lang w:val="en-US"/>
        </w:rPr>
        <w:t xml:space="preserve"> </w:t>
      </w:r>
      <w:r>
        <w:rPr>
          <w:rFonts w:ascii="Times New Roman" w:hAnsi="Times New Roman" w:cs="Times New Roman"/>
          <w:sz w:val="26"/>
          <w:szCs w:val="26"/>
        </w:rPr>
        <w:t>MaLop,</w:t>
      </w:r>
      <w:r>
        <w:rPr>
          <w:rFonts w:ascii="Times New Roman" w:hAnsi="Times New Roman" w:cs="Times New Roman"/>
          <w:sz w:val="26"/>
          <w:szCs w:val="26"/>
          <w:lang w:val="en-US"/>
        </w:rPr>
        <w:t xml:space="preserve"> </w:t>
      </w:r>
      <w:r>
        <w:rPr>
          <w:rFonts w:ascii="Times New Roman" w:hAnsi="Times New Roman" w:cs="Times New Roman"/>
          <w:sz w:val="26"/>
          <w:szCs w:val="26"/>
        </w:rPr>
        <w:t>HoVaTen,</w:t>
      </w:r>
      <w:r>
        <w:rPr>
          <w:rFonts w:ascii="Times New Roman" w:hAnsi="Times New Roman" w:cs="Times New Roman"/>
          <w:sz w:val="26"/>
          <w:szCs w:val="26"/>
          <w:lang w:val="en-US"/>
        </w:rPr>
        <w:t xml:space="preserve"> </w:t>
      </w:r>
      <w:r>
        <w:rPr>
          <w:rFonts w:ascii="Times New Roman" w:hAnsi="Times New Roman" w:cs="Times New Roman"/>
          <w:sz w:val="26"/>
          <w:szCs w:val="26"/>
        </w:rPr>
        <w:t>GioiTinh,</w:t>
      </w:r>
      <w:r>
        <w:rPr>
          <w:rFonts w:ascii="Times New Roman" w:hAnsi="Times New Roman" w:cs="Times New Roman"/>
          <w:sz w:val="26"/>
          <w:szCs w:val="26"/>
          <w:lang w:val="en-US"/>
        </w:rPr>
        <w:t xml:space="preserve"> </w:t>
      </w:r>
      <w:r>
        <w:rPr>
          <w:rFonts w:ascii="Times New Roman" w:hAnsi="Times New Roman" w:cs="Times New Roman"/>
          <w:sz w:val="26"/>
          <w:szCs w:val="26"/>
        </w:rPr>
        <w:t>NgaySinh,</w:t>
      </w:r>
      <w:r>
        <w:rPr>
          <w:rFonts w:ascii="Times New Roman" w:hAnsi="Times New Roman" w:cs="Times New Roman"/>
          <w:sz w:val="26"/>
          <w:szCs w:val="26"/>
          <w:lang w:val="en-US"/>
        </w:rPr>
        <w:t>NoiS</w:t>
      </w:r>
      <w:r>
        <w:rPr>
          <w:rFonts w:ascii="Times New Roman" w:hAnsi="Times New Roman" w:cs="Times New Roman"/>
          <w:sz w:val="26"/>
          <w:szCs w:val="26"/>
        </w:rPr>
        <w:t>inh,</w:t>
      </w:r>
      <w:r>
        <w:rPr>
          <w:rFonts w:ascii="Times New Roman" w:hAnsi="Times New Roman" w:cs="Times New Roman"/>
          <w:sz w:val="26"/>
          <w:szCs w:val="26"/>
          <w:lang w:val="en-US"/>
        </w:rPr>
        <w:t xml:space="preserve"> TonGiao, DanToc, </w:t>
      </w:r>
      <w:r>
        <w:rPr>
          <w:rFonts w:ascii="Times New Roman" w:hAnsi="Times New Roman" w:cs="Times New Roman"/>
          <w:sz w:val="26"/>
          <w:szCs w:val="26"/>
        </w:rPr>
        <w:t>DiaChi,</w:t>
      </w:r>
      <w:r>
        <w:rPr>
          <w:rFonts w:ascii="Times New Roman" w:hAnsi="Times New Roman" w:cs="Times New Roman"/>
          <w:sz w:val="26"/>
          <w:szCs w:val="26"/>
          <w:lang w:val="en-US"/>
        </w:rPr>
        <w:t xml:space="preserve"> </w:t>
      </w:r>
      <w:r>
        <w:rPr>
          <w:rFonts w:ascii="Times New Roman" w:hAnsi="Times New Roman" w:cs="Times New Roman"/>
          <w:sz w:val="26"/>
          <w:szCs w:val="26"/>
        </w:rPr>
        <w:t>DienThoai,</w:t>
      </w:r>
      <w:r>
        <w:rPr>
          <w:rFonts w:ascii="Times New Roman" w:hAnsi="Times New Roman" w:cs="Times New Roman"/>
          <w:sz w:val="26"/>
          <w:szCs w:val="26"/>
          <w:lang w:val="en-US"/>
        </w:rPr>
        <w:t xml:space="preserve"> HanhKiem</w:t>
      </w:r>
      <w:r>
        <w:rPr>
          <w:rFonts w:ascii="Times New Roman" w:hAnsi="Times New Roman" w:cs="Times New Roman"/>
          <w:sz w:val="26"/>
          <w:szCs w:val="26"/>
        </w:rPr>
        <w:t>)</w:t>
      </w:r>
    </w:p>
    <w:p>
      <w:pPr>
        <w:rPr>
          <w:rFonts w:ascii="Times New Roman" w:hAnsi="Times New Roman" w:cs="Times New Roman"/>
          <w:sz w:val="26"/>
          <w:szCs w:val="26"/>
        </w:rPr>
      </w:pPr>
      <w:r>
        <w:rPr>
          <w:rFonts w:ascii="Times New Roman" w:hAnsi="Times New Roman" w:cs="Times New Roman"/>
          <w:sz w:val="26"/>
          <w:szCs w:val="26"/>
        </w:rPr>
        <w:t>LOP(</w:t>
      </w:r>
      <w:r>
        <w:rPr>
          <w:rFonts w:ascii="Times New Roman" w:hAnsi="Times New Roman" w:cs="Times New Roman"/>
          <w:sz w:val="26"/>
          <w:szCs w:val="26"/>
          <w:u w:val="thick"/>
        </w:rPr>
        <w:t>MaLop</w:t>
      </w:r>
      <w:r>
        <w:rPr>
          <w:rFonts w:ascii="Times New Roman" w:hAnsi="Times New Roman" w:cs="Times New Roman"/>
          <w:sz w:val="26"/>
          <w:szCs w:val="26"/>
        </w:rPr>
        <w:t>,</w:t>
      </w:r>
      <w:r>
        <w:rPr>
          <w:rFonts w:ascii="Times New Roman" w:hAnsi="Times New Roman" w:cs="Times New Roman"/>
          <w:sz w:val="26"/>
          <w:szCs w:val="26"/>
          <w:lang w:val="en-US"/>
        </w:rPr>
        <w:t xml:space="preserve"> </w:t>
      </w:r>
      <w:r>
        <w:rPr>
          <w:rFonts w:ascii="Times New Roman" w:hAnsi="Times New Roman" w:cs="Times New Roman"/>
          <w:sz w:val="26"/>
          <w:szCs w:val="26"/>
        </w:rPr>
        <w:t>TenLop,</w:t>
      </w:r>
      <w:r>
        <w:rPr>
          <w:rFonts w:ascii="Times New Roman" w:hAnsi="Times New Roman" w:cs="Times New Roman"/>
          <w:sz w:val="26"/>
          <w:szCs w:val="26"/>
          <w:lang w:val="en-US"/>
        </w:rPr>
        <w:t xml:space="preserve"> </w:t>
      </w:r>
      <w:r>
        <w:rPr>
          <w:rFonts w:ascii="Times New Roman" w:hAnsi="Times New Roman" w:cs="Times New Roman"/>
          <w:sz w:val="26"/>
          <w:szCs w:val="26"/>
        </w:rPr>
        <w:t>SiSo,</w:t>
      </w:r>
      <w:r>
        <w:rPr>
          <w:rFonts w:ascii="Times New Roman" w:hAnsi="Times New Roman" w:cs="Times New Roman"/>
          <w:sz w:val="26"/>
          <w:szCs w:val="26"/>
          <w:lang w:val="en-US"/>
        </w:rPr>
        <w:t xml:space="preserve"> GVCN, </w:t>
      </w:r>
      <w:r>
        <w:rPr>
          <w:rFonts w:ascii="Times New Roman" w:hAnsi="Times New Roman" w:cs="Times New Roman"/>
          <w:sz w:val="26"/>
          <w:szCs w:val="26"/>
        </w:rPr>
        <w:t>MaKhoi)</w:t>
      </w:r>
    </w:p>
    <w:p>
      <w:pPr>
        <w:rPr>
          <w:rFonts w:ascii="Times New Roman" w:hAnsi="Times New Roman" w:cs="Times New Roman"/>
          <w:sz w:val="26"/>
          <w:szCs w:val="26"/>
        </w:rPr>
      </w:pPr>
      <w:r>
        <w:rPr>
          <w:rFonts w:ascii="Times New Roman" w:hAnsi="Times New Roman" w:cs="Times New Roman"/>
          <w:sz w:val="26"/>
          <w:szCs w:val="26"/>
        </w:rPr>
        <w:t>HOCKY(</w:t>
      </w:r>
      <w:r>
        <w:rPr>
          <w:rFonts w:ascii="Times New Roman" w:hAnsi="Times New Roman" w:cs="Times New Roman"/>
          <w:sz w:val="26"/>
          <w:szCs w:val="26"/>
          <w:u w:val="thick"/>
        </w:rPr>
        <w:t>MaHocKy</w:t>
      </w:r>
      <w:r>
        <w:rPr>
          <w:rFonts w:ascii="Times New Roman" w:hAnsi="Times New Roman" w:cs="Times New Roman"/>
          <w:sz w:val="26"/>
          <w:szCs w:val="26"/>
        </w:rPr>
        <w:t>,</w:t>
      </w:r>
      <w:r>
        <w:rPr>
          <w:rFonts w:ascii="Times New Roman" w:hAnsi="Times New Roman" w:cs="Times New Roman"/>
          <w:sz w:val="26"/>
          <w:szCs w:val="26"/>
          <w:lang w:val="en-US"/>
        </w:rPr>
        <w:t xml:space="preserve"> </w:t>
      </w:r>
      <w:r>
        <w:rPr>
          <w:rFonts w:ascii="Times New Roman" w:hAnsi="Times New Roman" w:cs="Times New Roman"/>
          <w:sz w:val="26"/>
          <w:szCs w:val="26"/>
        </w:rPr>
        <w:t>TenHocKy,</w:t>
      </w:r>
      <w:r>
        <w:rPr>
          <w:rFonts w:ascii="Times New Roman" w:hAnsi="Times New Roman" w:cs="Times New Roman"/>
          <w:sz w:val="26"/>
          <w:szCs w:val="26"/>
          <w:lang w:val="en-US"/>
        </w:rPr>
        <w:t xml:space="preserve"> </w:t>
      </w:r>
      <w:r>
        <w:rPr>
          <w:rFonts w:ascii="Times New Roman" w:hAnsi="Times New Roman" w:cs="Times New Roman"/>
          <w:sz w:val="26"/>
          <w:szCs w:val="26"/>
        </w:rPr>
        <w:t>NamHoc)</w:t>
      </w:r>
    </w:p>
    <w:p>
      <w:pPr>
        <w:rPr>
          <w:rFonts w:ascii="Times New Roman" w:hAnsi="Times New Roman" w:cs="Times New Roman"/>
          <w:sz w:val="26"/>
          <w:szCs w:val="26"/>
        </w:rPr>
      </w:pPr>
      <w:r>
        <w:rPr>
          <w:rFonts w:ascii="Times New Roman" w:hAnsi="Times New Roman" w:cs="Times New Roman"/>
          <w:sz w:val="26"/>
          <w:szCs w:val="26"/>
        </w:rPr>
        <w:t>KHOI(</w:t>
      </w:r>
      <w:r>
        <w:rPr>
          <w:rFonts w:ascii="Times New Roman" w:hAnsi="Times New Roman" w:cs="Times New Roman"/>
          <w:sz w:val="26"/>
          <w:szCs w:val="26"/>
          <w:u w:val="thick"/>
          <w:lang w:val="en-US"/>
        </w:rPr>
        <w:t>Ma</w:t>
      </w:r>
      <w:r>
        <w:rPr>
          <w:rFonts w:ascii="Times New Roman" w:hAnsi="Times New Roman" w:cs="Times New Roman"/>
          <w:sz w:val="26"/>
          <w:szCs w:val="26"/>
          <w:u w:val="thick"/>
        </w:rPr>
        <w:t>Khoi</w:t>
      </w:r>
      <w:r>
        <w:rPr>
          <w:rFonts w:ascii="Times New Roman" w:hAnsi="Times New Roman" w:cs="Times New Roman"/>
          <w:sz w:val="26"/>
          <w:szCs w:val="26"/>
        </w:rPr>
        <w:t>,</w:t>
      </w:r>
      <w:r>
        <w:rPr>
          <w:rFonts w:ascii="Times New Roman" w:hAnsi="Times New Roman" w:cs="Times New Roman"/>
          <w:sz w:val="26"/>
          <w:szCs w:val="26"/>
          <w:lang w:val="en-US"/>
        </w:rPr>
        <w:t xml:space="preserve"> Ten</w:t>
      </w:r>
      <w:r>
        <w:rPr>
          <w:rFonts w:ascii="Times New Roman" w:hAnsi="Times New Roman" w:cs="Times New Roman"/>
          <w:sz w:val="26"/>
          <w:szCs w:val="26"/>
        </w:rPr>
        <w:t>Khoi)</w:t>
      </w:r>
    </w:p>
    <w:p>
      <w:pPr>
        <w:rPr>
          <w:rFonts w:ascii="Times New Roman" w:hAnsi="Times New Roman" w:cs="Times New Roman"/>
          <w:sz w:val="26"/>
          <w:szCs w:val="26"/>
        </w:rPr>
      </w:pPr>
      <w:r>
        <w:rPr>
          <w:rFonts w:ascii="Times New Roman" w:hAnsi="Times New Roman" w:cs="Times New Roman"/>
          <w:sz w:val="26"/>
          <w:szCs w:val="26"/>
        </w:rPr>
        <w:t>DIEM(</w:t>
      </w:r>
      <w:r>
        <w:rPr>
          <w:rFonts w:ascii="Times New Roman" w:hAnsi="Times New Roman" w:cs="Times New Roman"/>
          <w:sz w:val="26"/>
          <w:szCs w:val="26"/>
          <w:u w:val="thick"/>
          <w:lang w:val="en-US"/>
        </w:rPr>
        <w:t>MaDiem</w:t>
      </w:r>
      <w:r>
        <w:rPr>
          <w:rFonts w:ascii="Times New Roman" w:hAnsi="Times New Roman" w:cs="Times New Roman"/>
          <w:sz w:val="26"/>
          <w:szCs w:val="26"/>
        </w:rPr>
        <w:t>,</w:t>
      </w:r>
      <w:r>
        <w:rPr>
          <w:rFonts w:ascii="Times New Roman" w:hAnsi="Times New Roman" w:cs="Times New Roman"/>
          <w:sz w:val="26"/>
          <w:szCs w:val="26"/>
          <w:lang w:val="en-US"/>
        </w:rPr>
        <w:t xml:space="preserve"> </w:t>
      </w:r>
      <w:r>
        <w:rPr>
          <w:rFonts w:ascii="Times New Roman" w:hAnsi="Times New Roman" w:cs="Times New Roman"/>
          <w:sz w:val="26"/>
          <w:szCs w:val="26"/>
        </w:rPr>
        <w:t>DiemMieng,</w:t>
      </w:r>
      <w:r>
        <w:rPr>
          <w:rFonts w:ascii="Times New Roman" w:hAnsi="Times New Roman" w:cs="Times New Roman"/>
          <w:sz w:val="26"/>
          <w:szCs w:val="26"/>
          <w:lang w:val="en-US"/>
        </w:rPr>
        <w:t xml:space="preserve"> </w:t>
      </w:r>
      <w:r>
        <w:rPr>
          <w:rFonts w:ascii="Times New Roman" w:hAnsi="Times New Roman" w:cs="Times New Roman"/>
          <w:sz w:val="26"/>
          <w:szCs w:val="26"/>
        </w:rPr>
        <w:t>Diem15</w:t>
      </w:r>
      <w:r>
        <w:rPr>
          <w:rFonts w:hint="default" w:ascii="Times New Roman" w:hAnsi="Times New Roman" w:cs="Times New Roman"/>
          <w:sz w:val="26"/>
          <w:szCs w:val="26"/>
          <w:lang w:val="en-US"/>
        </w:rPr>
        <w:t>’</w:t>
      </w:r>
      <w:r>
        <w:rPr>
          <w:rFonts w:ascii="Times New Roman" w:hAnsi="Times New Roman" w:cs="Times New Roman"/>
          <w:sz w:val="26"/>
          <w:szCs w:val="26"/>
        </w:rPr>
        <w:t>,</w:t>
      </w:r>
      <w:r>
        <w:rPr>
          <w:rFonts w:ascii="Times New Roman" w:hAnsi="Times New Roman" w:cs="Times New Roman"/>
          <w:sz w:val="26"/>
          <w:szCs w:val="26"/>
          <w:lang w:val="en-US"/>
        </w:rPr>
        <w:t xml:space="preserve"> </w:t>
      </w:r>
      <w:r>
        <w:rPr>
          <w:rFonts w:ascii="Times New Roman" w:hAnsi="Times New Roman" w:cs="Times New Roman"/>
          <w:sz w:val="26"/>
          <w:szCs w:val="26"/>
        </w:rPr>
        <w:t>Diem1Tiet,</w:t>
      </w:r>
      <w:r>
        <w:rPr>
          <w:rFonts w:ascii="Times New Roman" w:hAnsi="Times New Roman" w:cs="Times New Roman"/>
          <w:sz w:val="26"/>
          <w:szCs w:val="26"/>
          <w:lang w:val="en-US"/>
        </w:rPr>
        <w:t xml:space="preserve"> </w:t>
      </w:r>
      <w:r>
        <w:rPr>
          <w:rFonts w:ascii="Times New Roman" w:hAnsi="Times New Roman" w:cs="Times New Roman"/>
          <w:sz w:val="26"/>
          <w:szCs w:val="26"/>
        </w:rPr>
        <w:t>DiemThi</w:t>
      </w:r>
      <w:r>
        <w:rPr>
          <w:rFonts w:ascii="Times New Roman" w:hAnsi="Times New Roman" w:cs="Times New Roman"/>
          <w:sz w:val="26"/>
          <w:szCs w:val="26"/>
          <w:lang w:val="en-US"/>
        </w:rPr>
        <w:t xml:space="preserve">, </w:t>
      </w:r>
      <w:r>
        <w:rPr>
          <w:rFonts w:ascii="Times New Roman" w:hAnsi="Times New Roman" w:cs="Times New Roman"/>
          <w:sz w:val="26"/>
          <w:szCs w:val="26"/>
          <w:u w:val="none"/>
        </w:rPr>
        <w:t>MaMon,</w:t>
      </w:r>
      <w:r>
        <w:rPr>
          <w:rFonts w:ascii="Times New Roman" w:hAnsi="Times New Roman" w:cs="Times New Roman"/>
          <w:sz w:val="26"/>
          <w:szCs w:val="26"/>
          <w:u w:val="none"/>
          <w:lang w:val="en-US"/>
        </w:rPr>
        <w:t xml:space="preserve"> </w:t>
      </w:r>
      <w:r>
        <w:rPr>
          <w:rFonts w:ascii="Times New Roman" w:hAnsi="Times New Roman" w:cs="Times New Roman"/>
          <w:sz w:val="26"/>
          <w:szCs w:val="26"/>
          <w:u w:val="none"/>
        </w:rPr>
        <w:t>MaHocKy,</w:t>
      </w:r>
      <w:r>
        <w:rPr>
          <w:rFonts w:ascii="Times New Roman" w:hAnsi="Times New Roman" w:cs="Times New Roman"/>
          <w:sz w:val="26"/>
          <w:szCs w:val="26"/>
          <w:u w:val="none"/>
          <w:lang w:val="en-US"/>
        </w:rPr>
        <w:t xml:space="preserve"> </w:t>
      </w:r>
      <w:r>
        <w:rPr>
          <w:rFonts w:ascii="Times New Roman" w:hAnsi="Times New Roman" w:cs="Times New Roman"/>
          <w:sz w:val="26"/>
          <w:szCs w:val="26"/>
          <w:u w:val="none"/>
        </w:rPr>
        <w:t>MaHocSinh</w:t>
      </w:r>
      <w:r>
        <w:rPr>
          <w:rFonts w:ascii="Times New Roman" w:hAnsi="Times New Roman" w:cs="Times New Roman"/>
          <w:sz w:val="26"/>
          <w:szCs w:val="26"/>
        </w:rPr>
        <w:t>)</w:t>
      </w:r>
    </w:p>
    <w:p>
      <w:pPr>
        <w:rPr>
          <w:rFonts w:ascii="Times New Roman" w:hAnsi="Times New Roman" w:cs="Times New Roman"/>
          <w:sz w:val="26"/>
          <w:szCs w:val="26"/>
        </w:rPr>
      </w:pPr>
      <w:r>
        <w:rPr>
          <w:rFonts w:ascii="Times New Roman" w:hAnsi="Times New Roman" w:cs="Times New Roman"/>
          <w:sz w:val="26"/>
          <w:szCs w:val="26"/>
        </w:rPr>
        <w:t>MON(</w:t>
      </w:r>
      <w:r>
        <w:rPr>
          <w:rFonts w:ascii="Times New Roman" w:hAnsi="Times New Roman" w:cs="Times New Roman"/>
          <w:sz w:val="26"/>
          <w:szCs w:val="26"/>
          <w:u w:val="thick"/>
        </w:rPr>
        <w:t>MaMon</w:t>
      </w:r>
      <w:r>
        <w:rPr>
          <w:rFonts w:ascii="Times New Roman" w:hAnsi="Times New Roman" w:cs="Times New Roman"/>
          <w:sz w:val="26"/>
          <w:szCs w:val="26"/>
        </w:rPr>
        <w:t>,</w:t>
      </w:r>
      <w:r>
        <w:rPr>
          <w:rFonts w:ascii="Times New Roman" w:hAnsi="Times New Roman" w:cs="Times New Roman"/>
          <w:sz w:val="26"/>
          <w:szCs w:val="26"/>
          <w:lang w:val="en-US"/>
        </w:rPr>
        <w:t xml:space="preserve"> </w:t>
      </w:r>
      <w:r>
        <w:rPr>
          <w:rFonts w:ascii="Times New Roman" w:hAnsi="Times New Roman" w:cs="Times New Roman"/>
          <w:sz w:val="26"/>
          <w:szCs w:val="26"/>
        </w:rPr>
        <w:t>TenMon)</w:t>
      </w:r>
    </w:p>
    <w:p>
      <w:pPr>
        <w:pStyle w:val="341"/>
        <w:ind w:left="0" w:leftChars="0" w:firstLine="0" w:firstLineChars="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p>
    <w:p>
      <w:pPr>
        <w:pStyle w:val="341"/>
        <w:ind w:left="0" w:leftChars="0" w:firstLine="0" w:firstLineChars="0"/>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b/>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b/>
          <w:sz w:val="28"/>
          <w:szCs w:val="28"/>
          <w:u w:val="single"/>
          <w14:shadow w14:blurRad="38100" w14:dist="25400" w14:dir="5400000" w14:sx="100000" w14:sy="100000" w14:kx="0" w14:ky="0" w14:algn="ctr">
            <w14:srgbClr w14:val="6E747A">
              <w14:alpha w14:val="57000"/>
            </w14:srgbClr>
          </w14:shadow>
        </w:rPr>
        <w:t>PHẦN 3: CÁC TÍNH NĂNG CẦN THIẾT ĐÁP ỨNG MỤC TIÊU DỰ ÁN</w:t>
      </w:r>
    </w:p>
    <w:p>
      <w:p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object>
          <v:shape id="_x0000_i1025" o:spt="75" type="#_x0000_t75" style="height:292.5pt;width:525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pPr>
        <w:pStyle w:val="341"/>
        <w:ind w:left="0" w:leftChars="0" w:firstLine="0" w:firstLineChars="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tbl>
      <w:tblPr>
        <w:tblStyle w:val="404"/>
        <w:tblpPr w:leftFromText="180" w:rightFromText="180" w:vertAnchor="page" w:horzAnchor="page" w:tblpX="1488" w:tblpY="8046"/>
        <w:tblW w:w="9625"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805"/>
        <w:gridCol w:w="4410"/>
        <w:gridCol w:w="441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trPr>
        <w:tc>
          <w:tcPr>
            <w:tcW w:w="80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jc w:val="center"/>
              <w:rPr>
                <w:rFonts w:ascii="Times New Roman" w:hAnsi="Times New Roman" w:cs="Times New Roman"/>
                <w:b/>
                <w:sz w:val="28"/>
                <w:szCs w:val="28"/>
              </w:rPr>
            </w:pPr>
            <w:r>
              <w:rPr>
                <w:rFonts w:ascii="Times New Roman" w:hAnsi="Times New Roman" w:cs="Times New Roman"/>
                <w:b/>
                <w:sz w:val="28"/>
                <w:szCs w:val="28"/>
              </w:rPr>
              <w:t>STT</w:t>
            </w:r>
          </w:p>
        </w:tc>
        <w:tc>
          <w:tcPr>
            <w:tcW w:w="44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jc w:val="center"/>
              <w:rPr>
                <w:rFonts w:ascii="Times New Roman" w:hAnsi="Times New Roman" w:cs="Times New Roman"/>
                <w:b/>
                <w:sz w:val="28"/>
                <w:szCs w:val="28"/>
              </w:rPr>
            </w:pPr>
            <w:r>
              <w:rPr>
                <w:rFonts w:ascii="Times New Roman" w:hAnsi="Times New Roman" w:cs="Times New Roman"/>
                <w:b/>
                <w:sz w:val="28"/>
                <w:szCs w:val="28"/>
              </w:rPr>
              <w:t>NGHIỆP VỤ</w:t>
            </w:r>
          </w:p>
        </w:tc>
        <w:tc>
          <w:tcPr>
            <w:tcW w:w="44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rPr>
                <w:rFonts w:ascii="Times New Roman" w:hAnsi="Times New Roman" w:cs="Times New Roman"/>
                <w:b/>
                <w:sz w:val="28"/>
                <w:szCs w:val="28"/>
              </w:rPr>
            </w:pPr>
            <w:r>
              <w:rPr>
                <w:rFonts w:ascii="Times New Roman" w:hAnsi="Times New Roman" w:cs="Times New Roman"/>
                <w:b/>
                <w:sz w:val="28"/>
                <w:szCs w:val="28"/>
              </w:rPr>
              <w:t>NGHIỆP VỤ THUỘC PHẠM VI DỰ ÁN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trPr>
        <w:tc>
          <w:tcPr>
            <w:tcW w:w="80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4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rPr>
                <w:rFonts w:ascii="Times New Roman" w:hAnsi="Times New Roman" w:cs="Times New Roman"/>
                <w:sz w:val="28"/>
                <w:szCs w:val="28"/>
              </w:rPr>
            </w:pPr>
            <w:r>
              <w:rPr>
                <w:rFonts w:ascii="Times New Roman" w:hAnsi="Times New Roman" w:cs="Times New Roman"/>
                <w:sz w:val="28"/>
                <w:szCs w:val="28"/>
              </w:rPr>
              <w:t>Tiếp nhận học sinh</w:t>
            </w:r>
          </w:p>
        </w:tc>
        <w:tc>
          <w:tcPr>
            <w:tcW w:w="44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jc w:val="center"/>
              <w:rPr>
                <w:rFonts w:ascii="Times New Roman" w:hAnsi="Times New Roman" w:cs="Times New Roman"/>
                <w:sz w:val="28"/>
                <w:szCs w:val="28"/>
              </w:rPr>
            </w:pPr>
            <w:r>
              <w:rPr>
                <w:rFonts w:ascii="Times New Roman" w:hAnsi="Times New Roman"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trPr>
        <w:tc>
          <w:tcPr>
            <w:tcW w:w="80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4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rPr>
                <w:rFonts w:ascii="Times New Roman" w:hAnsi="Times New Roman" w:cs="Times New Roman"/>
                <w:sz w:val="28"/>
                <w:szCs w:val="28"/>
              </w:rPr>
            </w:pPr>
            <w:r>
              <w:rPr>
                <w:rFonts w:ascii="Times New Roman" w:hAnsi="Times New Roman" w:cs="Times New Roman"/>
                <w:sz w:val="28"/>
                <w:szCs w:val="28"/>
              </w:rPr>
              <w:t>Lập danh sách lớp</w:t>
            </w:r>
          </w:p>
        </w:tc>
        <w:tc>
          <w:tcPr>
            <w:tcW w:w="44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jc w:val="center"/>
              <w:rPr>
                <w:rFonts w:ascii="Times New Roman" w:hAnsi="Times New Roman" w:cs="Times New Roman"/>
                <w:sz w:val="28"/>
                <w:szCs w:val="28"/>
              </w:rPr>
            </w:pPr>
            <w:r>
              <w:rPr>
                <w:rFonts w:ascii="Times New Roman" w:hAnsi="Times New Roman"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trPr>
        <w:tc>
          <w:tcPr>
            <w:tcW w:w="80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44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rPr>
                <w:rFonts w:ascii="Times New Roman" w:hAnsi="Times New Roman" w:cs="Times New Roman"/>
                <w:sz w:val="28"/>
                <w:szCs w:val="28"/>
              </w:rPr>
            </w:pPr>
            <w:r>
              <w:rPr>
                <w:rFonts w:ascii="Times New Roman" w:hAnsi="Times New Roman" w:cs="Times New Roman"/>
                <w:sz w:val="28"/>
                <w:szCs w:val="28"/>
              </w:rPr>
              <w:t>Tra cứu học sinh</w:t>
            </w:r>
          </w:p>
        </w:tc>
        <w:tc>
          <w:tcPr>
            <w:tcW w:w="44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jc w:val="center"/>
              <w:rPr>
                <w:rFonts w:ascii="Times New Roman" w:hAnsi="Times New Roman" w:cs="Times New Roman"/>
                <w:sz w:val="28"/>
                <w:szCs w:val="28"/>
              </w:rPr>
            </w:pPr>
            <w:r>
              <w:rPr>
                <w:rFonts w:ascii="Times New Roman" w:hAnsi="Times New Roman"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trPr>
        <w:tc>
          <w:tcPr>
            <w:tcW w:w="80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44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rPr>
                <w:rFonts w:ascii="Times New Roman" w:hAnsi="Times New Roman" w:cs="Times New Roman"/>
                <w:sz w:val="28"/>
                <w:szCs w:val="28"/>
              </w:rPr>
            </w:pPr>
            <w:r>
              <w:rPr>
                <w:rFonts w:ascii="Times New Roman" w:hAnsi="Times New Roman" w:cs="Times New Roman"/>
                <w:sz w:val="28"/>
                <w:szCs w:val="28"/>
              </w:rPr>
              <w:t>Gửi thư điện tử họp phụ huynh</w:t>
            </w:r>
          </w:p>
        </w:tc>
        <w:tc>
          <w:tcPr>
            <w:tcW w:w="44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jc w:val="center"/>
              <w:rPr>
                <w:rFonts w:ascii="Times New Roman" w:hAnsi="Times New Roman" w:cs="Times New Roman"/>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trPr>
        <w:tc>
          <w:tcPr>
            <w:tcW w:w="80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44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rPr>
                <w:rFonts w:ascii="Times New Roman" w:hAnsi="Times New Roman" w:cs="Times New Roman"/>
                <w:sz w:val="28"/>
                <w:szCs w:val="28"/>
              </w:rPr>
            </w:pPr>
            <w:r>
              <w:rPr>
                <w:rFonts w:ascii="Times New Roman" w:hAnsi="Times New Roman" w:cs="Times New Roman"/>
                <w:sz w:val="28"/>
                <w:szCs w:val="28"/>
              </w:rPr>
              <w:t>Nhập bảng điểm môn</w:t>
            </w:r>
          </w:p>
        </w:tc>
        <w:tc>
          <w:tcPr>
            <w:tcW w:w="44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jc w:val="center"/>
              <w:rPr>
                <w:rFonts w:ascii="Times New Roman" w:hAnsi="Times New Roman" w:cs="Times New Roman"/>
                <w:sz w:val="28"/>
                <w:szCs w:val="28"/>
              </w:rPr>
            </w:pPr>
            <w:r>
              <w:rPr>
                <w:rFonts w:ascii="Times New Roman" w:hAnsi="Times New Roman"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trPr>
        <w:tc>
          <w:tcPr>
            <w:tcW w:w="80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44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rPr>
                <w:rFonts w:ascii="Times New Roman" w:hAnsi="Times New Roman" w:cs="Times New Roman"/>
                <w:sz w:val="28"/>
                <w:szCs w:val="28"/>
              </w:rPr>
            </w:pPr>
            <w:r>
              <w:rPr>
                <w:rFonts w:ascii="Times New Roman" w:hAnsi="Times New Roman" w:cs="Times New Roman"/>
                <w:sz w:val="28"/>
                <w:szCs w:val="28"/>
              </w:rPr>
              <w:t>Lập báo cáo tổng kết</w:t>
            </w:r>
          </w:p>
        </w:tc>
        <w:tc>
          <w:tcPr>
            <w:tcW w:w="44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jc w:val="center"/>
              <w:rPr>
                <w:rFonts w:ascii="Times New Roman" w:hAnsi="Times New Roman" w:cs="Times New Roman"/>
                <w:sz w:val="28"/>
                <w:szCs w:val="28"/>
              </w:rPr>
            </w:pPr>
            <w:r>
              <w:rPr>
                <w:rFonts w:ascii="Times New Roman" w:hAnsi="Times New Roman"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trPr>
        <w:tc>
          <w:tcPr>
            <w:tcW w:w="80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44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rPr>
                <w:rFonts w:ascii="Times New Roman" w:hAnsi="Times New Roman" w:cs="Times New Roman"/>
                <w:sz w:val="28"/>
                <w:szCs w:val="28"/>
              </w:rPr>
            </w:pPr>
            <w:r>
              <w:rPr>
                <w:rFonts w:ascii="Times New Roman" w:hAnsi="Times New Roman" w:cs="Times New Roman"/>
                <w:sz w:val="28"/>
                <w:szCs w:val="28"/>
              </w:rPr>
              <w:t>Lập học bạ online</w:t>
            </w:r>
          </w:p>
        </w:tc>
        <w:tc>
          <w:tcPr>
            <w:tcW w:w="44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jc w:val="center"/>
              <w:rPr>
                <w:rFonts w:ascii="Times New Roman" w:hAnsi="Times New Roman" w:cs="Times New Roman"/>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trPr>
        <w:tc>
          <w:tcPr>
            <w:tcW w:w="80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44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rPr>
                <w:rFonts w:ascii="Times New Roman" w:hAnsi="Times New Roman" w:cs="Times New Roman"/>
                <w:sz w:val="28"/>
                <w:szCs w:val="28"/>
              </w:rPr>
            </w:pPr>
            <w:r>
              <w:rPr>
                <w:rFonts w:ascii="Times New Roman" w:hAnsi="Times New Roman" w:cs="Times New Roman"/>
                <w:sz w:val="28"/>
                <w:szCs w:val="28"/>
              </w:rPr>
              <w:t>Cập nhật thông tin học sinh</w:t>
            </w:r>
          </w:p>
        </w:tc>
        <w:tc>
          <w:tcPr>
            <w:tcW w:w="44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jc w:val="center"/>
              <w:rPr>
                <w:rFonts w:ascii="Times New Roman" w:hAnsi="Times New Roman" w:cs="Times New Roman"/>
                <w:sz w:val="28"/>
                <w:szCs w:val="28"/>
              </w:rPr>
            </w:pPr>
            <w:r>
              <w:rPr>
                <w:rFonts w:ascii="Times New Roman" w:hAnsi="Times New Roman"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trPr>
        <w:tc>
          <w:tcPr>
            <w:tcW w:w="80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44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rPr>
                <w:rFonts w:ascii="Times New Roman" w:hAnsi="Times New Roman" w:cs="Times New Roman"/>
                <w:sz w:val="28"/>
                <w:szCs w:val="28"/>
              </w:rPr>
            </w:pPr>
            <w:r>
              <w:rPr>
                <w:rFonts w:ascii="Times New Roman" w:hAnsi="Times New Roman" w:cs="Times New Roman"/>
                <w:sz w:val="28"/>
                <w:szCs w:val="28"/>
              </w:rPr>
              <w:t>Lập sổ liên lạc online</w:t>
            </w:r>
          </w:p>
        </w:tc>
        <w:tc>
          <w:tcPr>
            <w:tcW w:w="44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jc w:val="center"/>
              <w:rPr>
                <w:rFonts w:ascii="Times New Roman" w:hAnsi="Times New Roman" w:cs="Times New Roman"/>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trPr>
        <w:tc>
          <w:tcPr>
            <w:tcW w:w="80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44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rPr>
                <w:rFonts w:ascii="Times New Roman" w:hAnsi="Times New Roman" w:cs="Times New Roman"/>
                <w:sz w:val="28"/>
                <w:szCs w:val="28"/>
              </w:rPr>
            </w:pPr>
            <w:r>
              <w:rPr>
                <w:rFonts w:ascii="Times New Roman" w:hAnsi="Times New Roman" w:cs="Times New Roman"/>
                <w:sz w:val="28"/>
                <w:szCs w:val="28"/>
              </w:rPr>
              <w:t>Thay đổi qui định</w:t>
            </w:r>
          </w:p>
        </w:tc>
        <w:tc>
          <w:tcPr>
            <w:tcW w:w="4410"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line="240" w:lineRule="auto"/>
              <w:jc w:val="center"/>
              <w:rPr>
                <w:rFonts w:ascii="Times New Roman" w:hAnsi="Times New Roman" w:cs="Times New Roman"/>
                <w:sz w:val="28"/>
                <w:szCs w:val="28"/>
              </w:rPr>
            </w:pPr>
            <w:r>
              <w:rPr>
                <w:rFonts w:ascii="Times New Roman" w:hAnsi="Times New Roman" w:cs="Times New Roman"/>
                <w:sz w:val="28"/>
                <w:szCs w:val="28"/>
              </w:rPr>
              <w:t>X</w:t>
            </w:r>
          </w:p>
        </w:tc>
      </w:tr>
    </w:tbl>
    <w:p>
      <w:pPr>
        <w:jc w:val="center"/>
        <w:rPr>
          <w:rFonts w:hint="default" w:ascii="Times New Roman" w:hAnsi="Times New Roman" w:eastAsia="SimSun" w:cs="Times New Roman"/>
          <w:b/>
          <w:bCs/>
          <w:color w:val="auto"/>
          <w:sz w:val="28"/>
          <w:szCs w:val="28"/>
          <w:u w:val="single" w:color="8A1010" w:themeColor="accent1" w:themeShade="7F"/>
          <w:lang w:val="en-US"/>
        </w:rPr>
      </w:pPr>
    </w:p>
    <w:p>
      <w:pPr>
        <w:jc w:val="center"/>
        <w:rPr>
          <w:rFonts w:hint="default" w:ascii="Times New Roman" w:hAnsi="Times New Roman" w:eastAsia="SimSun" w:cs="Times New Roman"/>
          <w:b/>
          <w:bCs/>
          <w:color w:val="FF0000"/>
          <w:sz w:val="28"/>
          <w:szCs w:val="28"/>
          <w:u w:val="single" w:color="8A1010" w:themeColor="accent1" w:themeShade="7F"/>
          <w:lang w:val="en-US"/>
        </w:rPr>
      </w:pPr>
      <w:r>
        <w:rPr>
          <w:rFonts w:hint="default" w:ascii="Times New Roman" w:hAnsi="Times New Roman" w:eastAsia="SimSun" w:cs="Times New Roman"/>
          <w:b/>
          <w:bCs/>
          <w:color w:val="auto"/>
          <w:sz w:val="28"/>
          <w:szCs w:val="28"/>
          <w:u w:val="single" w:color="8A1010" w:themeColor="accent1" w:themeShade="7F"/>
          <w:lang w:val="en-US"/>
        </w:rPr>
        <w:t>PHẦN 4: MÔ HÌNH HÓA CÁC NGHIỆP VỤ CỦA HỆ THỐNG</w:t>
      </w:r>
    </w:p>
    <w:p>
      <w:pPr>
        <w:numPr>
          <w:numId w:val="0"/>
        </w:numPr>
        <w:rPr>
          <w:rFonts w:hint="default" w:ascii="Times New Roman" w:hAnsi="Times New Roman" w:eastAsia="SimSun" w:cs="Times New Roman"/>
          <w:b/>
          <w:bCs/>
          <w:color w:val="auto"/>
          <w:sz w:val="28"/>
          <w:szCs w:val="28"/>
          <w:u w:val="none"/>
          <w:lang w:val="en-US"/>
        </w:rPr>
      </w:pPr>
      <w:r>
        <w:rPr>
          <w:rFonts w:hint="default" w:ascii="Times New Roman" w:hAnsi="Times New Roman" w:eastAsia="SimSun" w:cs="Times New Roman"/>
          <w:b/>
          <w:bCs/>
          <w:color w:val="auto"/>
          <w:sz w:val="28"/>
          <w:szCs w:val="28"/>
          <w:u w:val="none"/>
          <w:lang w:val="en-US"/>
        </w:rPr>
        <w:t>I. Tiếp nhận học sinh</w:t>
      </w:r>
    </w:p>
    <w:p>
      <w:pPr>
        <w:numPr>
          <w:ilvl w:val="0"/>
          <w:numId w:val="0"/>
        </w:numPr>
        <w:rPr>
          <w:rFonts w:hint="default" w:ascii="Times New Roman" w:hAnsi="Times New Roman" w:eastAsia="SimSun" w:cs="Times New Roman"/>
          <w:sz w:val="28"/>
          <w:szCs w:val="28"/>
          <w:lang w:val="en-US"/>
        </w:rPr>
      </w:pPr>
    </w:p>
    <w:p>
      <w:pPr>
        <w:numPr>
          <w:ilvl w:val="0"/>
          <w:numId w:val="0"/>
        </w:numPr>
        <w:jc w:val="center"/>
        <w:rPr>
          <w:sz w:val="28"/>
          <w:szCs w:val="28"/>
        </w:rPr>
      </w:pPr>
      <w:r>
        <w:rPr>
          <w:sz w:val="28"/>
          <w:szCs w:val="28"/>
        </w:rPr>
        <w:drawing>
          <wp:inline distT="0" distB="0" distL="114300" distR="114300">
            <wp:extent cx="3025140" cy="4046855"/>
            <wp:effectExtent l="0" t="0" r="7620" b="6985"/>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0"/>
                    <a:stretch>
                      <a:fillRect/>
                    </a:stretch>
                  </pic:blipFill>
                  <pic:spPr>
                    <a:xfrm>
                      <a:off x="0" y="0"/>
                      <a:ext cx="3025140" cy="4046855"/>
                    </a:xfrm>
                    <a:prstGeom prst="rect">
                      <a:avLst/>
                    </a:prstGeom>
                    <a:noFill/>
                    <a:ln w="9525">
                      <a:noFill/>
                    </a:ln>
                  </pic:spPr>
                </pic:pic>
              </a:graphicData>
            </a:graphic>
          </wp:inline>
        </w:drawing>
      </w:r>
    </w:p>
    <w:p>
      <w:pPr>
        <w:numPr>
          <w:ilvl w:val="0"/>
          <w:numId w:val="0"/>
        </w:numPr>
        <w:jc w:val="left"/>
        <w:rPr>
          <w:rFonts w:hint="default" w:ascii="Times New Roman" w:hAnsi="Times New Roman" w:cs="Times New Roman"/>
          <w:sz w:val="28"/>
          <w:szCs w:val="28"/>
          <w:lang w:val="en-US"/>
        </w:rPr>
      </w:pPr>
    </w:p>
    <w:p>
      <w:pPr>
        <w:numPr>
          <w:ilvl w:val="0"/>
          <w:numId w:val="16"/>
        </w:numPr>
        <w:ind w:left="420" w:leftChars="0" w:hanging="42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Ý nghĩa dòng dữ liệu:</w:t>
      </w:r>
    </w:p>
    <w:p>
      <w:pPr>
        <w:numPr>
          <w:ilvl w:val="0"/>
          <w:numId w:val="0"/>
        </w:numPr>
        <w:ind w:left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D1: </w:t>
      </w:r>
      <w:r>
        <w:rPr>
          <w:rFonts w:hint="default" w:ascii="Times New Roman" w:hAnsi="Times New Roman" w:cs="Times New Roman"/>
          <w:sz w:val="28"/>
          <w:szCs w:val="28"/>
        </w:rPr>
        <w:t xml:space="preserve">Thông tin học sinh: Họ tên, giới tính, ngày sinh, nơi sinh, dân tộc, </w:t>
      </w:r>
      <w:r>
        <w:rPr>
          <w:rFonts w:hint="default" w:ascii="Times New Roman" w:hAnsi="Times New Roman" w:cs="Times New Roman"/>
          <w:sz w:val="28"/>
          <w:szCs w:val="28"/>
          <w:lang w:val="en-US"/>
        </w:rPr>
        <w:t>tôn giáo, địa chỉ, điện thoại.</w:t>
      </w:r>
    </w:p>
    <w:p>
      <w:pPr>
        <w:numPr>
          <w:ilvl w:val="0"/>
          <w:numId w:val="0"/>
        </w:numPr>
        <w:ind w:left="420" w:leftChars="0" w:firstLine="40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D2: Tuổi tối thiểu, tuổi tối đa.</w:t>
      </w:r>
    </w:p>
    <w:p>
      <w:pPr>
        <w:numPr>
          <w:ilvl w:val="0"/>
          <w:numId w:val="0"/>
        </w:numPr>
        <w:ind w:left="420" w:leftChars="0" w:firstLine="40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D3: D1.</w:t>
      </w:r>
    </w:p>
    <w:p>
      <w:pPr>
        <w:numPr>
          <w:ilvl w:val="0"/>
          <w:numId w:val="0"/>
        </w:numPr>
        <w:ind w:left="420" w:leftChars="0" w:firstLine="40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D4: D3.</w:t>
      </w:r>
    </w:p>
    <w:p>
      <w:pPr>
        <w:numPr>
          <w:ilvl w:val="0"/>
          <w:numId w:val="0"/>
        </w:numPr>
        <w:ind w:leftChars="0"/>
        <w:jc w:val="left"/>
        <w:rPr>
          <w:rFonts w:hint="default" w:ascii="Times New Roman" w:hAnsi="Times New Roman" w:cs="Times New Roman"/>
          <w:sz w:val="28"/>
          <w:szCs w:val="28"/>
          <w:lang w:val="en-US"/>
        </w:rPr>
      </w:pPr>
    </w:p>
    <w:p>
      <w:pPr>
        <w:numPr>
          <w:ilvl w:val="0"/>
          <w:numId w:val="17"/>
        </w:numPr>
        <w:ind w:left="420" w:leftChars="0" w:hanging="420" w:firstLineChars="0"/>
        <w:jc w:val="left"/>
        <w:outlineLvl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Thuật toán xử lí:</w:t>
      </w:r>
    </w:p>
    <w:p>
      <w:pPr>
        <w:numPr>
          <w:ilvl w:val="0"/>
          <w:numId w:val="0"/>
        </w:numPr>
        <w:ind w:leftChars="0"/>
        <w:jc w:val="left"/>
        <w:rPr>
          <w:rFonts w:ascii="Times New Roman" w:hAnsi="Times New Roman" w:cs="Times New Roman"/>
          <w:sz w:val="28"/>
          <w:szCs w:val="28"/>
          <w:lang w:val="en-US"/>
        </w:rPr>
      </w:pPr>
      <w:r>
        <w:rPr>
          <w:rFonts w:hint="default" w:ascii="Times New Roman" w:hAnsi="Times New Roman" w:cs="Times New Roman"/>
          <w:sz w:val="28"/>
          <w:szCs w:val="28"/>
          <w:lang w:val="en-US"/>
        </w:rPr>
        <w:t xml:space="preserve">     B1: </w:t>
      </w:r>
      <w:r>
        <w:rPr>
          <w:rFonts w:ascii="Times New Roman" w:hAnsi="Times New Roman" w:cs="Times New Roman"/>
          <w:sz w:val="28"/>
          <w:szCs w:val="28"/>
        </w:rPr>
        <w:t xml:space="preserve">Nhận </w:t>
      </w:r>
      <w:r>
        <w:rPr>
          <w:rFonts w:ascii="Times New Roman" w:hAnsi="Times New Roman" w:cs="Times New Roman"/>
          <w:sz w:val="28"/>
          <w:szCs w:val="28"/>
          <w:lang w:val="en-US"/>
        </w:rPr>
        <w:t>D</w:t>
      </w:r>
      <w:r>
        <w:rPr>
          <w:rFonts w:ascii="Times New Roman" w:hAnsi="Times New Roman" w:cs="Times New Roman"/>
          <w:sz w:val="28"/>
          <w:szCs w:val="28"/>
        </w:rPr>
        <w:t>1 từ người dùng</w:t>
      </w:r>
      <w:r>
        <w:rPr>
          <w:rFonts w:ascii="Times New Roman" w:hAnsi="Times New Roman" w:cs="Times New Roman"/>
          <w:sz w:val="28"/>
          <w:szCs w:val="28"/>
          <w:lang w:val="en-US"/>
        </w:rPr>
        <w:t>.</w:t>
      </w:r>
    </w:p>
    <w:p>
      <w:pPr>
        <w:numPr>
          <w:ilvl w:val="0"/>
          <w:numId w:val="0"/>
        </w:numPr>
        <w:ind w:leftChars="0"/>
        <w:jc w:val="left"/>
        <w:rPr>
          <w:rFonts w:ascii="Times New Roman" w:hAnsi="Times New Roman" w:cs="Times New Roman"/>
          <w:sz w:val="28"/>
          <w:szCs w:val="28"/>
          <w:lang w:val="en-US"/>
        </w:rPr>
      </w:pPr>
      <w:r>
        <w:rPr>
          <w:rFonts w:ascii="Times New Roman" w:hAnsi="Times New Roman" w:cs="Times New Roman"/>
          <w:sz w:val="28"/>
          <w:szCs w:val="28"/>
          <w:lang w:val="en-US"/>
        </w:rPr>
        <w:t xml:space="preserve">     B2: Kết nối CSDL.</w:t>
      </w:r>
    </w:p>
    <w:p>
      <w:pPr>
        <w:numPr>
          <w:ilvl w:val="0"/>
          <w:numId w:val="0"/>
        </w:numPr>
        <w:ind w:leftChars="0"/>
        <w:jc w:val="left"/>
        <w:rPr>
          <w:rFonts w:ascii="Times New Roman" w:hAnsi="Times New Roman" w:cs="Times New Roman"/>
          <w:sz w:val="28"/>
          <w:szCs w:val="28"/>
          <w:lang w:val="en-US"/>
        </w:rPr>
      </w:pPr>
      <w:r>
        <w:rPr>
          <w:rFonts w:ascii="Times New Roman" w:hAnsi="Times New Roman" w:cs="Times New Roman"/>
          <w:sz w:val="28"/>
          <w:szCs w:val="28"/>
          <w:lang w:val="en-US"/>
        </w:rPr>
        <w:t xml:space="preserve">     B3: Đọc D2 từ bộ nhớ phụ.</w:t>
      </w:r>
    </w:p>
    <w:p>
      <w:pPr>
        <w:numPr>
          <w:ilvl w:val="0"/>
          <w:numId w:val="0"/>
        </w:numPr>
        <w:ind w:leftChars="0"/>
        <w:jc w:val="left"/>
        <w:rPr>
          <w:rFonts w:ascii="Times New Roman" w:hAnsi="Times New Roman" w:cs="Times New Roman"/>
          <w:sz w:val="28"/>
          <w:szCs w:val="28"/>
          <w:lang w:val="en-US"/>
        </w:rPr>
      </w:pPr>
      <w:r>
        <w:rPr>
          <w:rFonts w:ascii="Times New Roman" w:hAnsi="Times New Roman" w:cs="Times New Roman"/>
          <w:sz w:val="28"/>
          <w:szCs w:val="28"/>
          <w:lang w:val="en-US"/>
        </w:rPr>
        <w:t xml:space="preserve">     B4: Kiểm tra tồn tại của học sinh đó hoặc không.</w:t>
      </w:r>
    </w:p>
    <w:p>
      <w:pPr>
        <w:numPr>
          <w:ilvl w:val="0"/>
          <w:numId w:val="0"/>
        </w:numPr>
        <w:ind w:leftChars="0"/>
        <w:jc w:val="left"/>
        <w:rPr>
          <w:rFonts w:ascii="Times New Roman" w:hAnsi="Times New Roman" w:cs="Times New Roman"/>
          <w:sz w:val="28"/>
          <w:szCs w:val="28"/>
          <w:lang w:val="en-US"/>
        </w:rPr>
      </w:pPr>
      <w:r>
        <w:rPr>
          <w:rFonts w:ascii="Times New Roman" w:hAnsi="Times New Roman" w:cs="Times New Roman"/>
          <w:sz w:val="28"/>
          <w:szCs w:val="28"/>
          <w:lang w:val="en-US"/>
        </w:rPr>
        <w:t xml:space="preserve">     B5: Kiểm tra qui định về tuổi tối thiểu, tuổi tối đa.</w:t>
      </w:r>
    </w:p>
    <w:p>
      <w:pPr>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 xml:space="preserve">     B6: </w:t>
      </w:r>
      <w:r>
        <w:rPr>
          <w:rFonts w:ascii="Times New Roman" w:hAnsi="Times New Roman" w:cs="Times New Roman"/>
          <w:sz w:val="28"/>
          <w:szCs w:val="28"/>
        </w:rPr>
        <w:t xml:space="preserve">Không thỏa mãn thì tới </w:t>
      </w:r>
      <w:r>
        <w:rPr>
          <w:rFonts w:ascii="Times New Roman" w:hAnsi="Times New Roman" w:cs="Times New Roman"/>
          <w:sz w:val="28"/>
          <w:szCs w:val="28"/>
          <w:lang w:val="en-US"/>
        </w:rPr>
        <w:t>B</w:t>
      </w:r>
      <w:r>
        <w:rPr>
          <w:rFonts w:ascii="Times New Roman" w:hAnsi="Times New Roman" w:cs="Times New Roman"/>
          <w:sz w:val="28"/>
          <w:szCs w:val="28"/>
        </w:rPr>
        <w:t>8.</w:t>
      </w:r>
    </w:p>
    <w:p>
      <w:pPr>
        <w:tabs>
          <w:tab w:val="left" w:pos="3525"/>
          <w:tab w:val="left" w:pos="3840"/>
          <w:tab w:val="left" w:pos="5685"/>
        </w:tabs>
        <w:ind w:firstLine="700" w:firstLineChars="250"/>
        <w:rPr>
          <w:rFonts w:ascii="Times New Roman" w:hAnsi="Times New Roman" w:cs="Times New Roman"/>
          <w:sz w:val="28"/>
          <w:szCs w:val="28"/>
        </w:rPr>
      </w:pPr>
      <w:r>
        <w:rPr>
          <w:rFonts w:ascii="Times New Roman" w:hAnsi="Times New Roman" w:cs="Times New Roman"/>
          <w:sz w:val="28"/>
          <w:szCs w:val="28"/>
          <w:lang w:val="en-US"/>
        </w:rPr>
        <w:t>B7</w:t>
      </w:r>
      <w:r>
        <w:rPr>
          <w:rFonts w:ascii="Times New Roman" w:hAnsi="Times New Roman" w:cs="Times New Roman"/>
          <w:sz w:val="28"/>
          <w:szCs w:val="28"/>
        </w:rPr>
        <w:t xml:space="preserve">: Lưu </w:t>
      </w:r>
      <w:r>
        <w:rPr>
          <w:rFonts w:ascii="Times New Roman" w:hAnsi="Times New Roman" w:cs="Times New Roman"/>
          <w:sz w:val="28"/>
          <w:szCs w:val="28"/>
          <w:lang w:val="en-US"/>
        </w:rPr>
        <w:t>D3</w:t>
      </w:r>
      <w:r>
        <w:rPr>
          <w:rFonts w:ascii="Times New Roman" w:hAnsi="Times New Roman" w:cs="Times New Roman"/>
          <w:sz w:val="28"/>
          <w:szCs w:val="28"/>
        </w:rPr>
        <w:t xml:space="preserve"> vào bộ nhớ.</w:t>
      </w:r>
    </w:p>
    <w:p>
      <w:pPr>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 xml:space="preserve">     B8</w:t>
      </w:r>
      <w:r>
        <w:rPr>
          <w:rFonts w:ascii="Times New Roman" w:hAnsi="Times New Roman" w:cs="Times New Roman"/>
          <w:sz w:val="28"/>
          <w:szCs w:val="28"/>
        </w:rPr>
        <w:t xml:space="preserve">: Đóng </w:t>
      </w:r>
      <w:r>
        <w:rPr>
          <w:rFonts w:ascii="Times New Roman" w:hAnsi="Times New Roman" w:cs="Times New Roman"/>
          <w:sz w:val="28"/>
          <w:szCs w:val="28"/>
          <w:lang w:val="en-US"/>
        </w:rPr>
        <w:t>CSDL</w:t>
      </w:r>
      <w:r>
        <w:rPr>
          <w:rFonts w:ascii="Times New Roman" w:hAnsi="Times New Roman" w:cs="Times New Roman"/>
          <w:sz w:val="28"/>
          <w:szCs w:val="28"/>
        </w:rPr>
        <w:t>.</w:t>
      </w:r>
    </w:p>
    <w:p>
      <w:pPr>
        <w:numPr>
          <w:ilvl w:val="0"/>
          <w:numId w:val="0"/>
        </w:numPr>
        <w:ind w:leftChars="0"/>
        <w:jc w:val="left"/>
        <w:rPr>
          <w:rFonts w:ascii="Times New Roman" w:hAnsi="Times New Roman" w:cs="Times New Roman"/>
          <w:sz w:val="28"/>
          <w:szCs w:val="28"/>
        </w:rPr>
      </w:pPr>
      <w:r>
        <w:rPr>
          <w:rFonts w:ascii="Times New Roman" w:hAnsi="Times New Roman" w:cs="Times New Roman"/>
          <w:sz w:val="28"/>
          <w:szCs w:val="28"/>
          <w:lang w:val="en-US"/>
        </w:rPr>
        <w:t xml:space="preserve">     B9</w:t>
      </w:r>
      <w:r>
        <w:rPr>
          <w:rFonts w:ascii="Times New Roman" w:hAnsi="Times New Roman" w:cs="Times New Roman"/>
          <w:sz w:val="28"/>
          <w:szCs w:val="28"/>
        </w:rPr>
        <w:t>: Hoàn tất.</w:t>
      </w:r>
    </w:p>
    <w:p>
      <w:pPr>
        <w:numPr>
          <w:numId w:val="0"/>
        </w:numPr>
        <w:jc w:val="left"/>
        <w:rPr>
          <w:rFonts w:ascii="Times New Roman" w:hAnsi="Times New Roman" w:cs="Times New Roman"/>
          <w:b/>
          <w:bCs/>
          <w:sz w:val="28"/>
          <w:szCs w:val="28"/>
          <w:lang w:val="en-US"/>
        </w:rPr>
      </w:pPr>
    </w:p>
    <w:p>
      <w:pPr>
        <w:numPr>
          <w:numId w:val="0"/>
        </w:numPr>
        <w:jc w:val="left"/>
        <w:rPr>
          <w:rFonts w:ascii="Times New Roman" w:hAnsi="Times New Roman" w:cs="Times New Roman"/>
          <w:b/>
          <w:bCs/>
          <w:sz w:val="28"/>
          <w:szCs w:val="28"/>
          <w:lang w:val="en-US"/>
        </w:rPr>
      </w:pPr>
      <w:r>
        <w:rPr>
          <w:rFonts w:ascii="Times New Roman" w:hAnsi="Times New Roman" w:cs="Times New Roman"/>
          <w:b/>
          <w:bCs/>
          <w:sz w:val="28"/>
          <w:szCs w:val="28"/>
          <w:lang w:val="en-US"/>
        </w:rPr>
        <w:t>II. Lập danh sách lớp</w:t>
      </w:r>
    </w:p>
    <w:p>
      <w:pPr>
        <w:rPr>
          <w:rFonts w:ascii="Times New Roman" w:hAnsi="Times New Roman" w:cs="Times New Roman"/>
          <w:sz w:val="28"/>
          <w:szCs w:val="28"/>
        </w:rPr>
      </w:pPr>
    </w:p>
    <w:p>
      <w:pPr>
        <w:tabs>
          <w:tab w:val="left" w:pos="2535"/>
          <w:tab w:val="left" w:pos="2700"/>
        </w:tabs>
        <w:jc w:val="center"/>
        <w:rPr>
          <w:rFonts w:ascii="Times New Roman" w:hAnsi="Times New Roman" w:cs="Times New Roman"/>
          <w:sz w:val="28"/>
          <w:szCs w:val="28"/>
        </w:rPr>
      </w:pPr>
      <w:r>
        <w:rPr>
          <w:sz w:val="28"/>
          <w:szCs w:val="28"/>
        </w:rPr>
        <w:drawing>
          <wp:inline distT="0" distB="0" distL="114300" distR="114300">
            <wp:extent cx="3284220" cy="3772535"/>
            <wp:effectExtent l="0" t="0" r="7620" b="698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1"/>
                    <a:stretch>
                      <a:fillRect/>
                    </a:stretch>
                  </pic:blipFill>
                  <pic:spPr>
                    <a:xfrm>
                      <a:off x="0" y="0"/>
                      <a:ext cx="3284220" cy="3772535"/>
                    </a:xfrm>
                    <a:prstGeom prst="rect">
                      <a:avLst/>
                    </a:prstGeom>
                    <a:noFill/>
                    <a:ln w="9525">
                      <a:noFill/>
                    </a:ln>
                  </pic:spPr>
                </pic:pic>
              </a:graphicData>
            </a:graphic>
          </wp:inline>
        </w:drawing>
      </w:r>
    </w:p>
    <w:p>
      <w:pPr>
        <w:tabs>
          <w:tab w:val="left" w:pos="3525"/>
          <w:tab w:val="left" w:pos="3840"/>
          <w:tab w:val="left" w:pos="5685"/>
        </w:tabs>
        <w:rPr>
          <w:rFonts w:ascii="Times New Roman" w:hAnsi="Times New Roman" w:cs="Times New Roman"/>
          <w:sz w:val="28"/>
          <w:szCs w:val="28"/>
        </w:rPr>
      </w:pPr>
    </w:p>
    <w:p>
      <w:pPr>
        <w:numPr>
          <w:ilvl w:val="0"/>
          <w:numId w:val="16"/>
        </w:numPr>
        <w:ind w:left="420" w:leftChars="0" w:hanging="420" w:firstLine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Ý nghĩa dòng dữ liệu:</w:t>
      </w:r>
    </w:p>
    <w:p>
      <w:pPr>
        <w:numPr>
          <w:ilvl w:val="0"/>
          <w:numId w:val="0"/>
        </w:numPr>
        <w:ind w:leftChars="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D1: </w:t>
      </w:r>
      <w:r>
        <w:rPr>
          <w:rFonts w:ascii="Times New Roman" w:hAnsi="Times New Roman" w:cs="Times New Roman"/>
          <w:sz w:val="28"/>
          <w:szCs w:val="28"/>
        </w:rPr>
        <w:t>Thông tin: Tên khối, tên lớp, sĩ số, họ tên, ngày sinh, giới tính, địa chỉ.</w:t>
      </w:r>
    </w:p>
    <w:p>
      <w:pPr>
        <w:numPr>
          <w:ilvl w:val="0"/>
          <w:numId w:val="0"/>
        </w:numPr>
        <w:ind w:left="420" w:leftChars="0" w:firstLine="40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D2: </w:t>
      </w:r>
      <w:r>
        <w:rPr>
          <w:rFonts w:ascii="Times New Roman" w:hAnsi="Times New Roman" w:cs="Times New Roman"/>
          <w:sz w:val="28"/>
          <w:szCs w:val="28"/>
        </w:rPr>
        <w:t>Số học sinh tối thiểu, số học sinh tối đa</w:t>
      </w:r>
      <w:r>
        <w:rPr>
          <w:rFonts w:ascii="Times New Roman" w:hAnsi="Times New Roman" w:cs="Times New Roman"/>
          <w:sz w:val="28"/>
          <w:szCs w:val="28"/>
          <w:lang w:val="en-US"/>
        </w:rPr>
        <w:t>, số lượng hiện tại, danh sách học sinh</w:t>
      </w:r>
      <w:r>
        <w:rPr>
          <w:rFonts w:ascii="Times New Roman" w:hAnsi="Times New Roman" w:cs="Times New Roman"/>
          <w:sz w:val="28"/>
          <w:szCs w:val="28"/>
        </w:rPr>
        <w:t>.</w:t>
      </w:r>
    </w:p>
    <w:p>
      <w:pPr>
        <w:numPr>
          <w:ilvl w:val="0"/>
          <w:numId w:val="0"/>
        </w:numPr>
        <w:ind w:left="420" w:leftChars="0" w:firstLine="40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D4: D1.</w:t>
      </w:r>
    </w:p>
    <w:p>
      <w:pPr>
        <w:numPr>
          <w:ilvl w:val="0"/>
          <w:numId w:val="0"/>
        </w:numPr>
        <w:ind w:left="420" w:leftChars="0" w:firstLine="40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D3: D4.</w:t>
      </w:r>
    </w:p>
    <w:p>
      <w:pPr>
        <w:numPr>
          <w:ilvl w:val="0"/>
          <w:numId w:val="0"/>
        </w:numPr>
        <w:ind w:leftChars="0"/>
        <w:jc w:val="left"/>
        <w:rPr>
          <w:rFonts w:hint="default" w:ascii="Times New Roman" w:hAnsi="Times New Roman" w:cs="Times New Roman"/>
          <w:sz w:val="28"/>
          <w:szCs w:val="28"/>
          <w:lang w:val="en-US"/>
        </w:rPr>
      </w:pPr>
    </w:p>
    <w:p>
      <w:pPr>
        <w:numPr>
          <w:ilvl w:val="0"/>
          <w:numId w:val="17"/>
        </w:numPr>
        <w:ind w:left="420" w:leftChars="0" w:hanging="420" w:firstLineChars="0"/>
        <w:jc w:val="left"/>
        <w:outlineLvl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Thuật toán xử lí:</w:t>
      </w:r>
    </w:p>
    <w:p>
      <w:pPr>
        <w:numPr>
          <w:ilvl w:val="0"/>
          <w:numId w:val="0"/>
        </w:numPr>
        <w:ind w:leftChars="0"/>
        <w:jc w:val="left"/>
        <w:rPr>
          <w:rFonts w:ascii="Times New Roman" w:hAnsi="Times New Roman" w:cs="Times New Roman"/>
          <w:sz w:val="28"/>
          <w:szCs w:val="28"/>
          <w:lang w:val="en-US"/>
        </w:rPr>
      </w:pPr>
      <w:r>
        <w:rPr>
          <w:rFonts w:hint="default" w:ascii="Times New Roman" w:hAnsi="Times New Roman" w:cs="Times New Roman"/>
          <w:sz w:val="28"/>
          <w:szCs w:val="28"/>
          <w:lang w:val="en-US"/>
        </w:rPr>
        <w:t xml:space="preserve">      B1: </w:t>
      </w:r>
      <w:r>
        <w:rPr>
          <w:rFonts w:ascii="Times New Roman" w:hAnsi="Times New Roman" w:cs="Times New Roman"/>
          <w:sz w:val="28"/>
          <w:szCs w:val="28"/>
        </w:rPr>
        <w:t xml:space="preserve">Nhận </w:t>
      </w:r>
      <w:r>
        <w:rPr>
          <w:rFonts w:ascii="Times New Roman" w:hAnsi="Times New Roman" w:cs="Times New Roman"/>
          <w:sz w:val="28"/>
          <w:szCs w:val="28"/>
          <w:lang w:val="en-US"/>
        </w:rPr>
        <w:t>D</w:t>
      </w:r>
      <w:r>
        <w:rPr>
          <w:rFonts w:ascii="Times New Roman" w:hAnsi="Times New Roman" w:cs="Times New Roman"/>
          <w:sz w:val="28"/>
          <w:szCs w:val="28"/>
        </w:rPr>
        <w:t>1 từ người dùng</w:t>
      </w:r>
      <w:r>
        <w:rPr>
          <w:rFonts w:ascii="Times New Roman" w:hAnsi="Times New Roman" w:cs="Times New Roman"/>
          <w:sz w:val="28"/>
          <w:szCs w:val="28"/>
          <w:lang w:val="en-US"/>
        </w:rPr>
        <w:t>.</w:t>
      </w:r>
    </w:p>
    <w:p>
      <w:pPr>
        <w:numPr>
          <w:ilvl w:val="0"/>
          <w:numId w:val="0"/>
        </w:numPr>
        <w:ind w:leftChars="0"/>
        <w:jc w:val="left"/>
        <w:rPr>
          <w:rFonts w:ascii="Times New Roman" w:hAnsi="Times New Roman" w:cs="Times New Roman"/>
          <w:sz w:val="28"/>
          <w:szCs w:val="28"/>
          <w:lang w:val="en-US"/>
        </w:rPr>
      </w:pPr>
      <w:r>
        <w:rPr>
          <w:rFonts w:ascii="Times New Roman" w:hAnsi="Times New Roman" w:cs="Times New Roman"/>
          <w:sz w:val="28"/>
          <w:szCs w:val="28"/>
          <w:lang w:val="en-US"/>
        </w:rPr>
        <w:t xml:space="preserve">     B2: Kết nối CSDL.</w:t>
      </w:r>
    </w:p>
    <w:p>
      <w:pPr>
        <w:numPr>
          <w:ilvl w:val="0"/>
          <w:numId w:val="0"/>
        </w:numPr>
        <w:ind w:leftChars="0"/>
        <w:jc w:val="left"/>
        <w:rPr>
          <w:rFonts w:ascii="Times New Roman" w:hAnsi="Times New Roman" w:cs="Times New Roman"/>
          <w:sz w:val="28"/>
          <w:szCs w:val="28"/>
          <w:lang w:val="en-US"/>
        </w:rPr>
      </w:pPr>
      <w:r>
        <w:rPr>
          <w:rFonts w:ascii="Times New Roman" w:hAnsi="Times New Roman" w:cs="Times New Roman"/>
          <w:sz w:val="28"/>
          <w:szCs w:val="28"/>
          <w:lang w:val="en-US"/>
        </w:rPr>
        <w:t xml:space="preserve">     B3: Đọc D2 từ bộ nhớ phụ.</w:t>
      </w:r>
    </w:p>
    <w:p>
      <w:pPr>
        <w:numPr>
          <w:ilvl w:val="0"/>
          <w:numId w:val="0"/>
        </w:numPr>
        <w:ind w:leftChars="0"/>
        <w:jc w:val="left"/>
        <w:rPr>
          <w:rFonts w:ascii="Times New Roman" w:hAnsi="Times New Roman" w:cs="Times New Roman"/>
          <w:sz w:val="28"/>
          <w:szCs w:val="28"/>
          <w:lang w:val="en-US"/>
        </w:rPr>
      </w:pPr>
      <w:r>
        <w:rPr>
          <w:rFonts w:ascii="Times New Roman" w:hAnsi="Times New Roman" w:cs="Times New Roman"/>
          <w:sz w:val="28"/>
          <w:szCs w:val="28"/>
          <w:lang w:val="en-US"/>
        </w:rPr>
        <w:t xml:space="preserve">     B4: Kiểm tra qui định số học sinh trong một lớp.</w:t>
      </w:r>
    </w:p>
    <w:p>
      <w:pPr>
        <w:numPr>
          <w:ilvl w:val="0"/>
          <w:numId w:val="0"/>
        </w:numPr>
        <w:ind w:leftChars="0"/>
        <w:jc w:val="left"/>
        <w:rPr>
          <w:rFonts w:ascii="Times New Roman" w:hAnsi="Times New Roman" w:cs="Times New Roman"/>
          <w:sz w:val="28"/>
          <w:szCs w:val="28"/>
          <w:lang w:val="en-US"/>
        </w:rPr>
      </w:pPr>
      <w:r>
        <w:rPr>
          <w:rFonts w:ascii="Times New Roman" w:hAnsi="Times New Roman" w:cs="Times New Roman"/>
          <w:sz w:val="28"/>
          <w:szCs w:val="28"/>
          <w:lang w:val="en-US"/>
        </w:rPr>
        <w:t xml:space="preserve">     B5: </w:t>
      </w:r>
      <w:r>
        <w:rPr>
          <w:rFonts w:ascii="Times New Roman" w:hAnsi="Times New Roman" w:cs="Times New Roman"/>
          <w:sz w:val="28"/>
          <w:szCs w:val="28"/>
        </w:rPr>
        <w:t xml:space="preserve">Không thỏa mãn thì tới </w:t>
      </w:r>
      <w:r>
        <w:rPr>
          <w:rFonts w:ascii="Times New Roman" w:hAnsi="Times New Roman" w:cs="Times New Roman"/>
          <w:sz w:val="28"/>
          <w:szCs w:val="28"/>
          <w:lang w:val="en-US"/>
        </w:rPr>
        <w:t>B7.</w:t>
      </w:r>
    </w:p>
    <w:p>
      <w:pPr>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 xml:space="preserve">     B6: </w:t>
      </w:r>
      <w:r>
        <w:rPr>
          <w:rFonts w:ascii="Times New Roman" w:hAnsi="Times New Roman" w:cs="Times New Roman"/>
          <w:sz w:val="28"/>
          <w:szCs w:val="28"/>
        </w:rPr>
        <w:t xml:space="preserve">Lưu </w:t>
      </w:r>
      <w:r>
        <w:rPr>
          <w:rFonts w:ascii="Times New Roman" w:hAnsi="Times New Roman" w:cs="Times New Roman"/>
          <w:sz w:val="28"/>
          <w:szCs w:val="28"/>
          <w:lang w:val="en-US"/>
        </w:rPr>
        <w:t>D4</w:t>
      </w:r>
      <w:r>
        <w:rPr>
          <w:rFonts w:ascii="Times New Roman" w:hAnsi="Times New Roman" w:cs="Times New Roman"/>
          <w:sz w:val="28"/>
          <w:szCs w:val="28"/>
        </w:rPr>
        <w:t xml:space="preserve"> vào bộ nhớ.</w:t>
      </w:r>
    </w:p>
    <w:p>
      <w:pPr>
        <w:tabs>
          <w:tab w:val="left" w:pos="3525"/>
          <w:tab w:val="left" w:pos="3840"/>
          <w:tab w:val="left" w:pos="5685"/>
        </w:tabs>
        <w:ind w:firstLine="700" w:firstLineChars="250"/>
        <w:rPr>
          <w:rFonts w:ascii="Times New Roman" w:hAnsi="Times New Roman" w:cs="Times New Roman"/>
          <w:sz w:val="28"/>
          <w:szCs w:val="28"/>
        </w:rPr>
      </w:pPr>
      <w:r>
        <w:rPr>
          <w:rFonts w:ascii="Times New Roman" w:hAnsi="Times New Roman" w:cs="Times New Roman"/>
          <w:sz w:val="28"/>
          <w:szCs w:val="28"/>
          <w:lang w:val="en-US"/>
        </w:rPr>
        <w:t>B7</w:t>
      </w:r>
      <w:r>
        <w:rPr>
          <w:rFonts w:ascii="Times New Roman" w:hAnsi="Times New Roman" w:cs="Times New Roman"/>
          <w:sz w:val="28"/>
          <w:szCs w:val="28"/>
        </w:rPr>
        <w:t xml:space="preserve">:Đóng </w:t>
      </w:r>
      <w:r>
        <w:rPr>
          <w:rFonts w:ascii="Times New Roman" w:hAnsi="Times New Roman" w:cs="Times New Roman"/>
          <w:sz w:val="28"/>
          <w:szCs w:val="28"/>
          <w:lang w:val="en-US"/>
        </w:rPr>
        <w:t>CSDL</w:t>
      </w:r>
      <w:r>
        <w:rPr>
          <w:rFonts w:ascii="Times New Roman" w:hAnsi="Times New Roman" w:cs="Times New Roman"/>
          <w:sz w:val="28"/>
          <w:szCs w:val="28"/>
        </w:rPr>
        <w:t>.</w:t>
      </w:r>
    </w:p>
    <w:p>
      <w:pPr>
        <w:numPr>
          <w:ilvl w:val="0"/>
          <w:numId w:val="0"/>
        </w:numPr>
        <w:ind w:leftChars="0"/>
        <w:jc w:val="left"/>
        <w:rPr>
          <w:rFonts w:ascii="Times New Roman" w:hAnsi="Times New Roman" w:cs="Times New Roman"/>
          <w:sz w:val="28"/>
          <w:szCs w:val="28"/>
        </w:rPr>
      </w:pPr>
      <w:r>
        <w:rPr>
          <w:rFonts w:ascii="Times New Roman" w:hAnsi="Times New Roman" w:cs="Times New Roman"/>
          <w:sz w:val="28"/>
          <w:szCs w:val="28"/>
          <w:lang w:val="en-US"/>
        </w:rPr>
        <w:t xml:space="preserve">     B8</w:t>
      </w:r>
      <w:r>
        <w:rPr>
          <w:rFonts w:ascii="Times New Roman" w:hAnsi="Times New Roman" w:cs="Times New Roman"/>
          <w:sz w:val="28"/>
          <w:szCs w:val="28"/>
        </w:rPr>
        <w:t>: Hoàn tất.</w:t>
      </w:r>
    </w:p>
    <w:p>
      <w:pPr>
        <w:numPr>
          <w:ilvl w:val="0"/>
          <w:numId w:val="0"/>
        </w:numPr>
        <w:ind w:leftChars="0"/>
        <w:jc w:val="left"/>
        <w:rPr>
          <w:rFonts w:ascii="Times New Roman" w:hAnsi="Times New Roman" w:cs="Times New Roman"/>
          <w:sz w:val="28"/>
          <w:szCs w:val="28"/>
        </w:rPr>
      </w:pPr>
    </w:p>
    <w:p>
      <w:pPr>
        <w:pStyle w:val="341"/>
        <w:numPr>
          <w:ilvl w:val="0"/>
          <w:numId w:val="0"/>
        </w:numPr>
        <w:rPr>
          <w:rFonts w:ascii="Times New Roman" w:hAnsi="Times New Roman" w:cs="Times New Roman"/>
          <w:b/>
          <w:bCs/>
          <w:sz w:val="28"/>
          <w:szCs w:val="28"/>
        </w:rPr>
      </w:pPr>
      <w:r>
        <w:rPr>
          <w:rFonts w:ascii="Times New Roman" w:hAnsi="Times New Roman" w:cs="Times New Roman"/>
          <w:b/>
          <w:bCs/>
          <w:sz w:val="28"/>
          <w:szCs w:val="28"/>
          <w:lang w:val="en-US"/>
        </w:rPr>
        <w:t>III. Phân công giáo viên chủ nhiệm</w:t>
      </w:r>
    </w:p>
    <w:p>
      <w:pPr>
        <w:ind w:left="360"/>
        <w:jc w:val="center"/>
        <w:rPr>
          <w:rFonts w:ascii="Times New Roman" w:hAnsi="Times New Roman" w:cs="Times New Roman"/>
          <w:sz w:val="28"/>
          <w:szCs w:val="28"/>
        </w:rPr>
      </w:pPr>
      <w:r>
        <w:rPr>
          <w:sz w:val="28"/>
          <w:szCs w:val="28"/>
        </w:rPr>
        <w:drawing>
          <wp:inline distT="0" distB="0" distL="114300" distR="114300">
            <wp:extent cx="3215640" cy="3834130"/>
            <wp:effectExtent l="0" t="0" r="0" b="635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2"/>
                    <a:stretch>
                      <a:fillRect/>
                    </a:stretch>
                  </pic:blipFill>
                  <pic:spPr>
                    <a:xfrm>
                      <a:off x="0" y="0"/>
                      <a:ext cx="3215640" cy="3834130"/>
                    </a:xfrm>
                    <a:prstGeom prst="rect">
                      <a:avLst/>
                    </a:prstGeom>
                    <a:noFill/>
                    <a:ln w="9525">
                      <a:noFill/>
                    </a:ln>
                  </pic:spPr>
                </pic:pic>
              </a:graphicData>
            </a:graphic>
          </wp:inline>
        </w:drawing>
      </w:r>
    </w:p>
    <w:p>
      <w:pPr>
        <w:ind w:left="360"/>
        <w:rPr>
          <w:rFonts w:ascii="Times New Roman" w:hAnsi="Times New Roman" w:cs="Times New Roman"/>
          <w:sz w:val="28"/>
          <w:szCs w:val="28"/>
        </w:rPr>
      </w:pPr>
    </w:p>
    <w:p>
      <w:pPr>
        <w:numPr>
          <w:ilvl w:val="0"/>
          <w:numId w:val="17"/>
        </w:numPr>
        <w:ind w:left="420" w:leftChars="0" w:hanging="420" w:firstLineChars="0"/>
        <w:jc w:val="left"/>
        <w:outlineLvl w:val="0"/>
        <w:rPr>
          <w:rFonts w:ascii="Times New Roman" w:hAnsi="Times New Roman" w:cs="Times New Roman"/>
          <w:sz w:val="28"/>
          <w:szCs w:val="28"/>
        </w:rPr>
      </w:pPr>
      <w:r>
        <w:rPr>
          <w:rFonts w:hint="default" w:ascii="Times New Roman" w:hAnsi="Times New Roman" w:cs="Times New Roman"/>
          <w:sz w:val="28"/>
          <w:szCs w:val="28"/>
          <w:lang w:val="en-US"/>
        </w:rPr>
        <w:t>Ý nghĩa dòng dữ liệu:</w:t>
      </w:r>
    </w:p>
    <w:p>
      <w:pPr>
        <w:ind w:left="360" w:firstLine="420" w:firstLineChars="150"/>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1: Thông tin liên quan: Học kỳ, lớp, năm học</w:t>
      </w:r>
      <w:r>
        <w:rPr>
          <w:rFonts w:ascii="Times New Roman" w:hAnsi="Times New Roman" w:cs="Times New Roman"/>
          <w:sz w:val="28"/>
          <w:szCs w:val="28"/>
          <w:lang w:val="en-US"/>
        </w:rPr>
        <w:t>, mã GV, tên GV</w:t>
      </w:r>
      <w:r>
        <w:rPr>
          <w:rFonts w:ascii="Times New Roman" w:hAnsi="Times New Roman" w:cs="Times New Roman"/>
          <w:sz w:val="28"/>
          <w:szCs w:val="28"/>
        </w:rPr>
        <w:t>.</w:t>
      </w:r>
    </w:p>
    <w:p>
      <w:pPr>
        <w:ind w:left="360" w:firstLine="420" w:firstLineChars="150"/>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2: Thông tin: Học kỳ, năm học, lớp</w:t>
      </w:r>
      <w:r>
        <w:rPr>
          <w:rFonts w:ascii="Times New Roman" w:hAnsi="Times New Roman" w:cs="Times New Roman"/>
          <w:sz w:val="28"/>
          <w:szCs w:val="28"/>
          <w:lang w:val="en-US"/>
        </w:rPr>
        <w:t xml:space="preserve"> đã được phân công, mã GV, tên GV</w:t>
      </w:r>
      <w:r>
        <w:rPr>
          <w:rFonts w:ascii="Times New Roman" w:hAnsi="Times New Roman" w:cs="Times New Roman"/>
          <w:sz w:val="28"/>
          <w:szCs w:val="28"/>
        </w:rPr>
        <w:t>.</w:t>
      </w:r>
    </w:p>
    <w:p>
      <w:pPr>
        <w:ind w:left="360" w:firstLine="420" w:firstLineChars="150"/>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3:</w:t>
      </w:r>
      <w:r>
        <w:rPr>
          <w:rFonts w:ascii="Times New Roman" w:hAnsi="Times New Roman" w:cs="Times New Roman"/>
          <w:sz w:val="28"/>
          <w:szCs w:val="28"/>
          <w:lang w:val="en-US"/>
        </w:rPr>
        <w:t xml:space="preserve"> D1</w:t>
      </w:r>
    </w:p>
    <w:p>
      <w:pPr>
        <w:ind w:left="360" w:firstLine="420" w:firstLineChars="150"/>
        <w:rPr>
          <w:rFonts w:ascii="Times New Roman" w:hAnsi="Times New Roman" w:cs="Times New Roman"/>
          <w:sz w:val="28"/>
          <w:szCs w:val="28"/>
          <w:lang w:val="en-US"/>
        </w:rPr>
      </w:pPr>
      <w:r>
        <w:rPr>
          <w:rFonts w:ascii="Times New Roman" w:hAnsi="Times New Roman" w:cs="Times New Roman"/>
          <w:sz w:val="28"/>
          <w:szCs w:val="28"/>
          <w:lang w:val="en-US"/>
        </w:rPr>
        <w:t>D4: D3</w:t>
      </w:r>
    </w:p>
    <w:p>
      <w:pPr>
        <w:numPr>
          <w:ilvl w:val="0"/>
          <w:numId w:val="17"/>
        </w:numPr>
        <w:ind w:left="420" w:leftChars="0" w:hanging="420" w:firstLineChars="0"/>
        <w:jc w:val="left"/>
        <w:outlineLvl w:val="0"/>
        <w:rPr>
          <w:sz w:val="28"/>
          <w:szCs w:val="28"/>
        </w:rPr>
      </w:pPr>
      <w:r>
        <w:rPr>
          <w:rFonts w:hint="default" w:ascii="Times New Roman" w:hAnsi="Times New Roman" w:cs="Times New Roman"/>
          <w:sz w:val="28"/>
          <w:szCs w:val="28"/>
          <w:lang w:val="en-US"/>
        </w:rPr>
        <w:t>Thuật toán xử lí:</w:t>
      </w:r>
    </w:p>
    <w:p>
      <w:pPr>
        <w:rPr>
          <w:rFonts w:ascii="Times New Roman" w:hAnsi="Times New Roman" w:cs="Times New Roman"/>
          <w:sz w:val="28"/>
          <w:szCs w:val="28"/>
        </w:rPr>
      </w:pPr>
      <w:r>
        <w:rPr>
          <w:rFonts w:ascii="Times New Roman" w:hAnsi="Times New Roman" w:cs="Times New Roman"/>
          <w:sz w:val="28"/>
          <w:szCs w:val="28"/>
          <w:lang w:val="en-US"/>
        </w:rPr>
        <w:t xml:space="preserve">     B</w:t>
      </w:r>
      <w:r>
        <w:rPr>
          <w:rFonts w:ascii="Times New Roman" w:hAnsi="Times New Roman" w:cs="Times New Roman"/>
          <w:sz w:val="28"/>
          <w:szCs w:val="28"/>
        </w:rPr>
        <w:t xml:space="preserve">1: Nhận </w:t>
      </w:r>
      <w:r>
        <w:rPr>
          <w:rFonts w:ascii="Times New Roman" w:hAnsi="Times New Roman" w:cs="Times New Roman"/>
          <w:sz w:val="28"/>
          <w:szCs w:val="28"/>
          <w:lang w:val="en-US"/>
        </w:rPr>
        <w:t>D</w:t>
      </w:r>
      <w:r>
        <w:rPr>
          <w:rFonts w:ascii="Times New Roman" w:hAnsi="Times New Roman" w:cs="Times New Roman"/>
          <w:sz w:val="28"/>
          <w:szCs w:val="28"/>
        </w:rPr>
        <w:t>1 từ người dùng.</w:t>
      </w:r>
    </w:p>
    <w:p>
      <w:pPr>
        <w:ind w:firstLine="700" w:firstLineChars="250"/>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 xml:space="preserve">2: </w:t>
      </w:r>
      <w:r>
        <w:rPr>
          <w:rFonts w:ascii="Times New Roman" w:hAnsi="Times New Roman" w:cs="Times New Roman"/>
          <w:sz w:val="28"/>
          <w:szCs w:val="28"/>
          <w:lang w:val="en-US"/>
        </w:rPr>
        <w:t>Kết nối CSD</w:t>
      </w:r>
      <w:r>
        <w:rPr>
          <w:rFonts w:ascii="Times New Roman" w:hAnsi="Times New Roman" w:cs="Times New Roman"/>
          <w:sz w:val="28"/>
          <w:szCs w:val="28"/>
        </w:rPr>
        <w:t>L.</w:t>
      </w:r>
    </w:p>
    <w:p>
      <w:pPr>
        <w:ind w:firstLine="700" w:firstLineChars="250"/>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 xml:space="preserve">3: Đọc </w:t>
      </w:r>
      <w:r>
        <w:rPr>
          <w:rFonts w:ascii="Times New Roman" w:hAnsi="Times New Roman" w:cs="Times New Roman"/>
          <w:sz w:val="28"/>
          <w:szCs w:val="28"/>
          <w:lang w:val="en-US"/>
        </w:rPr>
        <w:t>D</w:t>
      </w:r>
      <w:r>
        <w:rPr>
          <w:rFonts w:ascii="Times New Roman" w:hAnsi="Times New Roman" w:cs="Times New Roman"/>
          <w:sz w:val="28"/>
          <w:szCs w:val="28"/>
        </w:rPr>
        <w:t xml:space="preserve">2 từ </w:t>
      </w:r>
      <w:r>
        <w:rPr>
          <w:rFonts w:ascii="Times New Roman" w:hAnsi="Times New Roman" w:cs="Times New Roman"/>
          <w:sz w:val="28"/>
          <w:szCs w:val="28"/>
          <w:lang w:val="en-US"/>
        </w:rPr>
        <w:t>bộ nhớ phụ</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lang w:val="en-US"/>
        </w:rPr>
        <w:t xml:space="preserve">     B4</w:t>
      </w:r>
      <w:r>
        <w:rPr>
          <w:rFonts w:ascii="Times New Roman" w:hAnsi="Times New Roman" w:cs="Times New Roman"/>
          <w:sz w:val="28"/>
          <w:szCs w:val="28"/>
        </w:rPr>
        <w:t xml:space="preserve">: </w:t>
      </w:r>
      <w:r>
        <w:rPr>
          <w:rFonts w:ascii="Times New Roman" w:hAnsi="Times New Roman" w:cs="Times New Roman"/>
          <w:sz w:val="28"/>
          <w:szCs w:val="28"/>
          <w:lang w:val="en-US"/>
        </w:rPr>
        <w:t>Lưu</w:t>
      </w:r>
      <w:r>
        <w:rPr>
          <w:rFonts w:ascii="Times New Roman" w:hAnsi="Times New Roman" w:cs="Times New Roman"/>
          <w:sz w:val="28"/>
          <w:szCs w:val="28"/>
        </w:rPr>
        <w:t xml:space="preserve"> </w:t>
      </w:r>
      <w:r>
        <w:rPr>
          <w:rFonts w:ascii="Times New Roman" w:hAnsi="Times New Roman" w:cs="Times New Roman"/>
          <w:sz w:val="28"/>
          <w:szCs w:val="28"/>
          <w:lang w:val="en-US"/>
        </w:rPr>
        <w:t>D3</w:t>
      </w:r>
      <w:r>
        <w:rPr>
          <w:rFonts w:ascii="Times New Roman" w:hAnsi="Times New Roman" w:cs="Times New Roman"/>
          <w:sz w:val="28"/>
          <w:szCs w:val="28"/>
        </w:rPr>
        <w:t xml:space="preserve"> </w:t>
      </w:r>
      <w:r>
        <w:rPr>
          <w:rFonts w:ascii="Times New Roman" w:hAnsi="Times New Roman" w:cs="Times New Roman"/>
          <w:sz w:val="28"/>
          <w:szCs w:val="28"/>
          <w:lang w:val="en-US"/>
        </w:rPr>
        <w:t>vào bộ nhớ phụ</w:t>
      </w:r>
      <w:r>
        <w:rPr>
          <w:rFonts w:ascii="Times New Roman" w:hAnsi="Times New Roman" w:cs="Times New Roman"/>
          <w:sz w:val="28"/>
          <w:szCs w:val="28"/>
        </w:rPr>
        <w:t>.</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B5: Trả D4 cho người dùng.</w:t>
      </w:r>
    </w:p>
    <w:p>
      <w:pPr>
        <w:rPr>
          <w:rFonts w:ascii="Times New Roman" w:hAnsi="Times New Roman" w:cs="Times New Roman"/>
          <w:sz w:val="28"/>
          <w:szCs w:val="28"/>
        </w:rPr>
      </w:pPr>
      <w:r>
        <w:rPr>
          <w:rFonts w:ascii="Times New Roman" w:hAnsi="Times New Roman" w:cs="Times New Roman"/>
          <w:sz w:val="28"/>
          <w:szCs w:val="28"/>
          <w:lang w:val="en-US"/>
        </w:rPr>
        <w:t xml:space="preserve">     B6</w:t>
      </w:r>
      <w:r>
        <w:rPr>
          <w:rFonts w:ascii="Times New Roman" w:hAnsi="Times New Roman" w:cs="Times New Roman"/>
          <w:sz w:val="28"/>
          <w:szCs w:val="28"/>
        </w:rPr>
        <w:t xml:space="preserve">: </w:t>
      </w:r>
      <w:r>
        <w:rPr>
          <w:rFonts w:ascii="Times New Roman" w:hAnsi="Times New Roman" w:cs="Times New Roman"/>
          <w:sz w:val="28"/>
          <w:szCs w:val="28"/>
          <w:lang w:val="en-US"/>
        </w:rPr>
        <w:t>Đóng CSDL</w:t>
      </w:r>
      <w:r>
        <w:rPr>
          <w:rFonts w:ascii="Times New Roman" w:hAnsi="Times New Roman" w:cs="Times New Roman"/>
          <w:sz w:val="28"/>
          <w:szCs w:val="28"/>
        </w:rPr>
        <w:t>.</w:t>
      </w:r>
    </w:p>
    <w:p>
      <w:pPr>
        <w:numPr>
          <w:ilvl w:val="0"/>
          <w:numId w:val="0"/>
        </w:numPr>
        <w:jc w:val="left"/>
        <w:rPr>
          <w:rFonts w:ascii="Times New Roman" w:hAnsi="Times New Roman" w:cs="Times New Roman"/>
          <w:sz w:val="28"/>
          <w:szCs w:val="28"/>
        </w:rPr>
      </w:pPr>
      <w:r>
        <w:rPr>
          <w:rFonts w:ascii="Times New Roman" w:hAnsi="Times New Roman" w:cs="Times New Roman"/>
          <w:sz w:val="28"/>
          <w:szCs w:val="28"/>
          <w:lang w:val="en-US"/>
        </w:rPr>
        <w:t xml:space="preserve">     B7</w:t>
      </w:r>
      <w:r>
        <w:rPr>
          <w:rFonts w:ascii="Times New Roman" w:hAnsi="Times New Roman" w:cs="Times New Roman"/>
          <w:sz w:val="28"/>
          <w:szCs w:val="28"/>
        </w:rPr>
        <w:t>: Hoàn tất.</w:t>
      </w:r>
    </w:p>
    <w:p>
      <w:pPr>
        <w:numPr>
          <w:ilvl w:val="0"/>
          <w:numId w:val="0"/>
        </w:numPr>
        <w:ind w:leftChars="0"/>
        <w:jc w:val="left"/>
        <w:rPr>
          <w:rFonts w:ascii="Times New Roman" w:hAnsi="Times New Roman" w:cs="Times New Roman"/>
          <w:sz w:val="28"/>
          <w:szCs w:val="28"/>
        </w:rPr>
      </w:pPr>
    </w:p>
    <w:p>
      <w:pPr>
        <w:pStyle w:val="341"/>
        <w:numPr>
          <w:ilvl w:val="0"/>
          <w:numId w:val="0"/>
        </w:numPr>
        <w:rPr>
          <w:rFonts w:ascii="Times New Roman" w:hAnsi="Times New Roman" w:cs="Times New Roman"/>
          <w:b/>
          <w:bCs/>
          <w:sz w:val="28"/>
          <w:szCs w:val="28"/>
        </w:rPr>
      </w:pPr>
      <w:r>
        <w:rPr>
          <w:rFonts w:ascii="Times New Roman" w:hAnsi="Times New Roman" w:cs="Times New Roman"/>
          <w:b/>
          <w:bCs/>
          <w:sz w:val="28"/>
          <w:szCs w:val="28"/>
          <w:lang w:val="en-US"/>
        </w:rPr>
        <w:t>IV. Xếp thời khóa biểu</w:t>
      </w:r>
    </w:p>
    <w:p>
      <w:pPr>
        <w:ind w:left="360"/>
        <w:jc w:val="center"/>
        <w:rPr>
          <w:rFonts w:ascii="Times New Roman" w:hAnsi="Times New Roman" w:cs="Times New Roman"/>
          <w:sz w:val="28"/>
          <w:szCs w:val="28"/>
        </w:rPr>
      </w:pPr>
      <w:r>
        <w:rPr>
          <w:sz w:val="28"/>
          <w:szCs w:val="28"/>
        </w:rPr>
        <w:drawing>
          <wp:inline distT="0" distB="0" distL="114300" distR="114300">
            <wp:extent cx="2910840" cy="3734435"/>
            <wp:effectExtent l="0" t="0" r="0" b="1460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3"/>
                    <a:stretch>
                      <a:fillRect/>
                    </a:stretch>
                  </pic:blipFill>
                  <pic:spPr>
                    <a:xfrm>
                      <a:off x="0" y="0"/>
                      <a:ext cx="2910840" cy="3734435"/>
                    </a:xfrm>
                    <a:prstGeom prst="rect">
                      <a:avLst/>
                    </a:prstGeom>
                    <a:noFill/>
                    <a:ln w="9525">
                      <a:noFill/>
                    </a:ln>
                  </pic:spPr>
                </pic:pic>
              </a:graphicData>
            </a:graphic>
          </wp:inline>
        </w:drawing>
      </w:r>
    </w:p>
    <w:p>
      <w:pPr>
        <w:ind w:left="360"/>
        <w:rPr>
          <w:rFonts w:ascii="Times New Roman" w:hAnsi="Times New Roman" w:cs="Times New Roman"/>
          <w:sz w:val="28"/>
          <w:szCs w:val="28"/>
        </w:rPr>
      </w:pPr>
    </w:p>
    <w:p>
      <w:pPr>
        <w:numPr>
          <w:ilvl w:val="0"/>
          <w:numId w:val="17"/>
        </w:numPr>
        <w:ind w:left="420" w:leftChars="0" w:hanging="420" w:firstLineChars="0"/>
        <w:jc w:val="left"/>
        <w:outlineLvl w:val="0"/>
        <w:rPr>
          <w:rFonts w:ascii="Times New Roman" w:hAnsi="Times New Roman" w:cs="Times New Roman"/>
          <w:sz w:val="28"/>
          <w:szCs w:val="28"/>
        </w:rPr>
      </w:pPr>
      <w:r>
        <w:rPr>
          <w:rFonts w:hint="default" w:ascii="Times New Roman" w:hAnsi="Times New Roman" w:cs="Times New Roman"/>
          <w:sz w:val="28"/>
          <w:szCs w:val="28"/>
          <w:lang w:val="en-US"/>
        </w:rPr>
        <w:t>Ý nghĩa dòng dữ liệu:</w:t>
      </w:r>
    </w:p>
    <w:p>
      <w:pPr>
        <w:ind w:left="360" w:firstLine="420" w:firstLineChars="150"/>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 xml:space="preserve">1: Thông tin liên quan: </w:t>
      </w:r>
      <w:r>
        <w:rPr>
          <w:rFonts w:ascii="Times New Roman" w:hAnsi="Times New Roman" w:cs="Times New Roman"/>
          <w:sz w:val="28"/>
          <w:szCs w:val="28"/>
          <w:lang w:val="en-US"/>
        </w:rPr>
        <w:t>học kì, năm học, lớp, môn, msgv, tên giáo viên, thứ, tiết.</w:t>
      </w:r>
    </w:p>
    <w:p>
      <w:pPr>
        <w:ind w:left="360" w:firstLine="420" w:firstLineChars="150"/>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2: Thông tin</w:t>
      </w:r>
      <w:r>
        <w:rPr>
          <w:rFonts w:ascii="Times New Roman" w:hAnsi="Times New Roman" w:cs="Times New Roman"/>
          <w:sz w:val="28"/>
          <w:szCs w:val="28"/>
          <w:lang w:val="en-US"/>
        </w:rPr>
        <w:t xml:space="preserve"> tkb đã xếp</w:t>
      </w:r>
      <w:r>
        <w:rPr>
          <w:rFonts w:ascii="Times New Roman" w:hAnsi="Times New Roman" w:cs="Times New Roman"/>
          <w:sz w:val="28"/>
          <w:szCs w:val="28"/>
        </w:rPr>
        <w:t xml:space="preserve">: Học kỳ, năm học, lớp, </w:t>
      </w:r>
      <w:r>
        <w:rPr>
          <w:rFonts w:ascii="Times New Roman" w:hAnsi="Times New Roman" w:cs="Times New Roman"/>
          <w:sz w:val="28"/>
          <w:szCs w:val="28"/>
          <w:lang w:val="en-US"/>
        </w:rPr>
        <w:t>môn, msgv, tên giáo viên, thứ, tiết</w:t>
      </w:r>
      <w:r>
        <w:rPr>
          <w:rFonts w:ascii="Times New Roman" w:hAnsi="Times New Roman" w:cs="Times New Roman"/>
          <w:sz w:val="28"/>
          <w:szCs w:val="28"/>
        </w:rPr>
        <w:t>.</w:t>
      </w:r>
    </w:p>
    <w:p>
      <w:pPr>
        <w:ind w:left="360" w:firstLine="420" w:firstLineChars="150"/>
        <w:rPr>
          <w:rFonts w:ascii="Times New Roman" w:hAnsi="Times New Roman" w:cs="Times New Roman"/>
          <w:sz w:val="28"/>
          <w:szCs w:val="28"/>
          <w:lang w:val="en-US"/>
        </w:rPr>
      </w:pPr>
      <w:r>
        <w:rPr>
          <w:rFonts w:ascii="Times New Roman" w:hAnsi="Times New Roman" w:cs="Times New Roman"/>
          <w:sz w:val="28"/>
          <w:szCs w:val="28"/>
          <w:lang w:val="en-US"/>
        </w:rPr>
        <w:t>D</w:t>
      </w:r>
      <w:r>
        <w:rPr>
          <w:rFonts w:ascii="Times New Roman" w:hAnsi="Times New Roman" w:cs="Times New Roman"/>
          <w:sz w:val="28"/>
          <w:szCs w:val="28"/>
        </w:rPr>
        <w:t>3:</w:t>
      </w:r>
      <w:r>
        <w:rPr>
          <w:rFonts w:ascii="Times New Roman" w:hAnsi="Times New Roman" w:cs="Times New Roman"/>
          <w:sz w:val="28"/>
          <w:szCs w:val="28"/>
          <w:lang w:val="en-US"/>
        </w:rPr>
        <w:t xml:space="preserve"> D1.</w:t>
      </w:r>
    </w:p>
    <w:p>
      <w:pPr>
        <w:ind w:left="360" w:firstLine="420" w:firstLineChars="150"/>
        <w:rPr>
          <w:rFonts w:ascii="Times New Roman" w:hAnsi="Times New Roman" w:cs="Times New Roman"/>
          <w:sz w:val="28"/>
          <w:szCs w:val="28"/>
          <w:lang w:val="en-US"/>
        </w:rPr>
      </w:pPr>
      <w:r>
        <w:rPr>
          <w:rFonts w:ascii="Times New Roman" w:hAnsi="Times New Roman" w:cs="Times New Roman"/>
          <w:sz w:val="28"/>
          <w:szCs w:val="28"/>
          <w:lang w:val="en-US"/>
        </w:rPr>
        <w:t>D4: D3.</w:t>
      </w:r>
    </w:p>
    <w:p>
      <w:pPr>
        <w:ind w:left="360" w:firstLine="420" w:firstLineChars="150"/>
        <w:rPr>
          <w:rFonts w:ascii="Times New Roman" w:hAnsi="Times New Roman" w:cs="Times New Roman"/>
          <w:sz w:val="28"/>
          <w:szCs w:val="28"/>
        </w:rPr>
      </w:pPr>
    </w:p>
    <w:p>
      <w:pPr>
        <w:numPr>
          <w:ilvl w:val="0"/>
          <w:numId w:val="17"/>
        </w:numPr>
        <w:ind w:left="420" w:leftChars="0" w:hanging="420" w:firstLineChars="0"/>
        <w:jc w:val="left"/>
        <w:outlineLvl w:val="0"/>
        <w:rPr>
          <w:sz w:val="28"/>
          <w:szCs w:val="28"/>
        </w:rPr>
      </w:pPr>
      <w:r>
        <w:rPr>
          <w:rFonts w:hint="default" w:ascii="Times New Roman" w:hAnsi="Times New Roman" w:cs="Times New Roman"/>
          <w:sz w:val="28"/>
          <w:szCs w:val="28"/>
          <w:lang w:val="en-US"/>
        </w:rPr>
        <w:t>Thuật toán xử lí:</w:t>
      </w:r>
    </w:p>
    <w:p>
      <w:pPr>
        <w:rPr>
          <w:rFonts w:ascii="Times New Roman" w:hAnsi="Times New Roman" w:cs="Times New Roman"/>
          <w:sz w:val="28"/>
          <w:szCs w:val="28"/>
        </w:rPr>
      </w:pPr>
      <w:r>
        <w:rPr>
          <w:rFonts w:ascii="Times New Roman" w:hAnsi="Times New Roman" w:cs="Times New Roman"/>
          <w:sz w:val="28"/>
          <w:szCs w:val="28"/>
          <w:lang w:val="en-US"/>
        </w:rPr>
        <w:t xml:space="preserve">     B</w:t>
      </w:r>
      <w:r>
        <w:rPr>
          <w:rFonts w:ascii="Times New Roman" w:hAnsi="Times New Roman" w:cs="Times New Roman"/>
          <w:sz w:val="28"/>
          <w:szCs w:val="28"/>
        </w:rPr>
        <w:t xml:space="preserve">1: Nhận </w:t>
      </w:r>
      <w:r>
        <w:rPr>
          <w:rFonts w:ascii="Times New Roman" w:hAnsi="Times New Roman" w:cs="Times New Roman"/>
          <w:sz w:val="28"/>
          <w:szCs w:val="28"/>
          <w:lang w:val="en-US"/>
        </w:rPr>
        <w:t>D</w:t>
      </w:r>
      <w:r>
        <w:rPr>
          <w:rFonts w:ascii="Times New Roman" w:hAnsi="Times New Roman" w:cs="Times New Roman"/>
          <w:sz w:val="28"/>
          <w:szCs w:val="28"/>
        </w:rPr>
        <w:t>1 từ người dùng.</w:t>
      </w:r>
    </w:p>
    <w:p>
      <w:pPr>
        <w:ind w:firstLine="700" w:firstLineChars="250"/>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 xml:space="preserve">2: </w:t>
      </w:r>
      <w:r>
        <w:rPr>
          <w:rFonts w:ascii="Times New Roman" w:hAnsi="Times New Roman" w:cs="Times New Roman"/>
          <w:sz w:val="28"/>
          <w:szCs w:val="28"/>
          <w:lang w:val="en-US"/>
        </w:rPr>
        <w:t>Kết nối CSD</w:t>
      </w:r>
      <w:r>
        <w:rPr>
          <w:rFonts w:ascii="Times New Roman" w:hAnsi="Times New Roman" w:cs="Times New Roman"/>
          <w:sz w:val="28"/>
          <w:szCs w:val="28"/>
        </w:rPr>
        <w:t>L.</w:t>
      </w:r>
    </w:p>
    <w:p>
      <w:pPr>
        <w:ind w:firstLine="700" w:firstLineChars="250"/>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 xml:space="preserve">3: Đọc </w:t>
      </w:r>
      <w:r>
        <w:rPr>
          <w:rFonts w:ascii="Times New Roman" w:hAnsi="Times New Roman" w:cs="Times New Roman"/>
          <w:sz w:val="28"/>
          <w:szCs w:val="28"/>
          <w:lang w:val="en-US"/>
        </w:rPr>
        <w:t>D</w:t>
      </w:r>
      <w:r>
        <w:rPr>
          <w:rFonts w:ascii="Times New Roman" w:hAnsi="Times New Roman" w:cs="Times New Roman"/>
          <w:sz w:val="28"/>
          <w:szCs w:val="28"/>
        </w:rPr>
        <w:t xml:space="preserve">2 từ </w:t>
      </w:r>
      <w:r>
        <w:rPr>
          <w:rFonts w:ascii="Times New Roman" w:hAnsi="Times New Roman" w:cs="Times New Roman"/>
          <w:sz w:val="28"/>
          <w:szCs w:val="28"/>
          <w:lang w:val="en-US"/>
        </w:rPr>
        <w:t>bộ nhớ phụ</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lang w:val="en-US"/>
        </w:rPr>
        <w:t xml:space="preserve">     B4</w:t>
      </w:r>
      <w:r>
        <w:rPr>
          <w:rFonts w:ascii="Times New Roman" w:hAnsi="Times New Roman" w:cs="Times New Roman"/>
          <w:sz w:val="28"/>
          <w:szCs w:val="28"/>
        </w:rPr>
        <w:t xml:space="preserve">: </w:t>
      </w:r>
      <w:r>
        <w:rPr>
          <w:rFonts w:ascii="Times New Roman" w:hAnsi="Times New Roman" w:cs="Times New Roman"/>
          <w:sz w:val="28"/>
          <w:szCs w:val="28"/>
          <w:lang w:val="en-US"/>
        </w:rPr>
        <w:t>Kiểm tra D1 có trùng D2 hay không</w:t>
      </w:r>
      <w:r>
        <w:rPr>
          <w:rFonts w:ascii="Times New Roman" w:hAnsi="Times New Roman" w:cs="Times New Roman"/>
          <w:sz w:val="28"/>
          <w:szCs w:val="28"/>
        </w:rPr>
        <w:t>.</w:t>
      </w:r>
    </w:p>
    <w:p>
      <w:pPr>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 xml:space="preserve">     B</w:t>
      </w:r>
      <w:r>
        <w:rPr>
          <w:rFonts w:ascii="Times New Roman" w:hAnsi="Times New Roman" w:cs="Times New Roman"/>
          <w:sz w:val="28"/>
          <w:szCs w:val="28"/>
        </w:rPr>
        <w:t xml:space="preserve">5: </w:t>
      </w:r>
      <w:r>
        <w:rPr>
          <w:rFonts w:ascii="Times New Roman" w:hAnsi="Times New Roman" w:cs="Times New Roman"/>
          <w:sz w:val="28"/>
          <w:szCs w:val="28"/>
          <w:lang w:val="en-US"/>
        </w:rPr>
        <w:t>Trùng</w:t>
      </w:r>
      <w:r>
        <w:rPr>
          <w:rFonts w:ascii="Times New Roman" w:hAnsi="Times New Roman" w:cs="Times New Roman"/>
          <w:sz w:val="28"/>
          <w:szCs w:val="28"/>
        </w:rPr>
        <w:t xml:space="preserve"> thì tới B7.</w:t>
      </w:r>
    </w:p>
    <w:p>
      <w:pPr>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 xml:space="preserve">     B</w:t>
      </w:r>
      <w:r>
        <w:rPr>
          <w:rFonts w:ascii="Times New Roman" w:hAnsi="Times New Roman" w:cs="Times New Roman"/>
          <w:sz w:val="28"/>
          <w:szCs w:val="28"/>
        </w:rPr>
        <w:t xml:space="preserve">6: Lưu </w:t>
      </w:r>
      <w:r>
        <w:rPr>
          <w:rFonts w:ascii="Times New Roman" w:hAnsi="Times New Roman" w:cs="Times New Roman"/>
          <w:sz w:val="28"/>
          <w:szCs w:val="28"/>
          <w:lang w:val="en-US"/>
        </w:rPr>
        <w:t>D</w:t>
      </w:r>
      <w:r>
        <w:rPr>
          <w:rFonts w:ascii="Times New Roman" w:hAnsi="Times New Roman" w:cs="Times New Roman"/>
          <w:sz w:val="28"/>
          <w:szCs w:val="28"/>
        </w:rPr>
        <w:t xml:space="preserve">3 vào </w:t>
      </w:r>
      <w:r>
        <w:rPr>
          <w:rFonts w:ascii="Times New Roman" w:hAnsi="Times New Roman" w:cs="Times New Roman"/>
          <w:sz w:val="28"/>
          <w:szCs w:val="28"/>
          <w:lang w:val="en-US"/>
        </w:rPr>
        <w:t>bộ nhớ phụ</w:t>
      </w:r>
      <w:r>
        <w:rPr>
          <w:rFonts w:ascii="Times New Roman" w:hAnsi="Times New Roman" w:cs="Times New Roman"/>
          <w:sz w:val="28"/>
          <w:szCs w:val="28"/>
        </w:rPr>
        <w:t>.</w:t>
      </w:r>
    </w:p>
    <w:p>
      <w:pPr>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 xml:space="preserve">     B</w:t>
      </w:r>
      <w:r>
        <w:rPr>
          <w:rFonts w:ascii="Times New Roman" w:hAnsi="Times New Roman" w:cs="Times New Roman"/>
          <w:sz w:val="28"/>
          <w:szCs w:val="28"/>
        </w:rPr>
        <w:t xml:space="preserve">7: </w:t>
      </w:r>
      <w:r>
        <w:rPr>
          <w:rFonts w:ascii="Times New Roman" w:hAnsi="Times New Roman" w:cs="Times New Roman"/>
          <w:sz w:val="28"/>
          <w:szCs w:val="28"/>
          <w:lang w:val="en-US"/>
        </w:rPr>
        <w:t>Đóng CSD</w:t>
      </w:r>
      <w:r>
        <w:rPr>
          <w:rFonts w:ascii="Times New Roman" w:hAnsi="Times New Roman" w:cs="Times New Roman"/>
          <w:sz w:val="28"/>
          <w:szCs w:val="28"/>
        </w:rPr>
        <w:t>L.</w:t>
      </w:r>
    </w:p>
    <w:p>
      <w:pPr>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 xml:space="preserve">     B</w:t>
      </w:r>
      <w:r>
        <w:rPr>
          <w:rFonts w:ascii="Times New Roman" w:hAnsi="Times New Roman" w:cs="Times New Roman"/>
          <w:sz w:val="28"/>
          <w:szCs w:val="28"/>
        </w:rPr>
        <w:t>8: Hoàn tất.</w:t>
      </w:r>
    </w:p>
    <w:p>
      <w:pPr>
        <w:tabs>
          <w:tab w:val="left" w:pos="3525"/>
          <w:tab w:val="left" w:pos="3840"/>
          <w:tab w:val="left" w:pos="5685"/>
        </w:tabs>
        <w:rPr>
          <w:rFonts w:ascii="Times New Roman" w:hAnsi="Times New Roman" w:cs="Times New Roman"/>
          <w:sz w:val="28"/>
          <w:szCs w:val="28"/>
        </w:rPr>
      </w:pPr>
    </w:p>
    <w:p>
      <w:pPr>
        <w:pStyle w:val="341"/>
        <w:numPr>
          <w:ilvl w:val="0"/>
          <w:numId w:val="0"/>
        </w:numPr>
        <w:tabs>
          <w:tab w:val="left" w:pos="3525"/>
          <w:tab w:val="left" w:pos="3840"/>
          <w:tab w:val="left" w:pos="5685"/>
        </w:tabs>
        <w:jc w:val="both"/>
        <w:rPr>
          <w:rFonts w:ascii="Times New Roman" w:hAnsi="Times New Roman" w:cs="Times New Roman"/>
          <w:b/>
          <w:bCs/>
          <w:sz w:val="28"/>
          <w:szCs w:val="28"/>
        </w:rPr>
      </w:pPr>
      <w:r>
        <w:rPr>
          <w:rFonts w:ascii="Times New Roman" w:hAnsi="Times New Roman" w:cs="Times New Roman"/>
          <w:b/>
          <w:bCs/>
          <w:sz w:val="28"/>
          <w:szCs w:val="28"/>
          <w:lang w:val="en-US"/>
        </w:rPr>
        <w:t xml:space="preserve">V. </w:t>
      </w:r>
      <w:r>
        <w:rPr>
          <w:rFonts w:ascii="Times New Roman" w:hAnsi="Times New Roman" w:cs="Times New Roman"/>
          <w:b/>
          <w:bCs/>
          <w:sz w:val="28"/>
          <w:szCs w:val="28"/>
        </w:rPr>
        <w:t>Tra cứu thông tin học sinh</w:t>
      </w:r>
    </w:p>
    <w:p>
      <w:pPr>
        <w:tabs>
          <w:tab w:val="left" w:pos="3525"/>
          <w:tab w:val="left" w:pos="3840"/>
          <w:tab w:val="left" w:pos="5685"/>
        </w:tabs>
        <w:ind w:left="360"/>
        <w:rPr>
          <w:rFonts w:ascii="Times New Roman" w:hAnsi="Times New Roman" w:cs="Times New Roman"/>
          <w:sz w:val="28"/>
          <w:szCs w:val="28"/>
        </w:rPr>
      </w:pPr>
    </w:p>
    <w:p>
      <w:pPr>
        <w:tabs>
          <w:tab w:val="left" w:pos="3525"/>
          <w:tab w:val="left" w:pos="3840"/>
          <w:tab w:val="left" w:pos="5685"/>
        </w:tabs>
        <w:ind w:left="360"/>
        <w:rPr>
          <w:rFonts w:ascii="Times New Roman" w:hAnsi="Times New Roman" w:cs="Times New Roman"/>
          <w:sz w:val="28"/>
          <w:szCs w:val="28"/>
        </w:rPr>
      </w:pPr>
    </w:p>
    <w:p>
      <w:pPr>
        <w:rPr>
          <w:rFonts w:ascii="Times New Roman" w:hAnsi="Times New Roman" w:cs="Times New Roman"/>
          <w:sz w:val="28"/>
          <w:szCs w:val="28"/>
        </w:rPr>
      </w:pPr>
    </w:p>
    <w:p>
      <w:pPr>
        <w:tabs>
          <w:tab w:val="left" w:pos="2535"/>
          <w:tab w:val="left" w:pos="2700"/>
        </w:tabs>
        <w:jc w:val="center"/>
        <w:rPr>
          <w:sz w:val="28"/>
          <w:szCs w:val="28"/>
        </w:rPr>
      </w:pPr>
      <w:r>
        <w:rPr>
          <w:sz w:val="28"/>
          <w:szCs w:val="28"/>
        </w:rPr>
        <w:drawing>
          <wp:inline distT="0" distB="0" distL="114300" distR="114300">
            <wp:extent cx="3596640" cy="3681095"/>
            <wp:effectExtent l="0" t="0" r="0" b="698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pic:cNvPicPr>
                  </pic:nvPicPr>
                  <pic:blipFill>
                    <a:blip r:embed="rId14"/>
                    <a:stretch>
                      <a:fillRect/>
                    </a:stretch>
                  </pic:blipFill>
                  <pic:spPr>
                    <a:xfrm>
                      <a:off x="0" y="0"/>
                      <a:ext cx="3596640" cy="3681095"/>
                    </a:xfrm>
                    <a:prstGeom prst="rect">
                      <a:avLst/>
                    </a:prstGeom>
                    <a:noFill/>
                    <a:ln w="9525">
                      <a:noFill/>
                    </a:ln>
                  </pic:spPr>
                </pic:pic>
              </a:graphicData>
            </a:graphic>
          </wp:inline>
        </w:drawing>
      </w:r>
    </w:p>
    <w:p>
      <w:pPr>
        <w:numPr>
          <w:ilvl w:val="0"/>
          <w:numId w:val="17"/>
        </w:numPr>
        <w:ind w:left="420" w:leftChars="0" w:hanging="420" w:firstLineChars="0"/>
        <w:jc w:val="left"/>
        <w:outlineLvl w:val="0"/>
        <w:rPr>
          <w:sz w:val="28"/>
          <w:szCs w:val="28"/>
        </w:rPr>
      </w:pPr>
      <w:r>
        <w:rPr>
          <w:rFonts w:hint="default" w:ascii="Times New Roman" w:hAnsi="Times New Roman" w:cs="Times New Roman"/>
          <w:sz w:val="28"/>
          <w:szCs w:val="28"/>
          <w:lang w:val="en-US"/>
        </w:rPr>
        <w:t>Ý nghĩa dòng dữ liệu:</w:t>
      </w:r>
    </w:p>
    <w:p>
      <w:pPr>
        <w:tabs>
          <w:tab w:val="left" w:pos="3525"/>
          <w:tab w:val="left" w:pos="3840"/>
          <w:tab w:val="left" w:pos="5685"/>
        </w:tabs>
        <w:ind w:left="360"/>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1: Thông tin tìm kiếm: Họ tên, nơi sinh, dân tộc, tôn giáo.</w:t>
      </w:r>
    </w:p>
    <w:p>
      <w:pPr>
        <w:tabs>
          <w:tab w:val="left" w:pos="3525"/>
          <w:tab w:val="left" w:pos="3840"/>
          <w:tab w:val="left" w:pos="5685"/>
        </w:tabs>
        <w:ind w:left="360"/>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2: Th</w:t>
      </w:r>
      <w:r>
        <w:rPr>
          <w:rFonts w:ascii="Times New Roman" w:hAnsi="Times New Roman" w:cs="Times New Roman"/>
          <w:sz w:val="28"/>
          <w:szCs w:val="28"/>
          <w:lang w:val="en-US"/>
        </w:rPr>
        <w:t xml:space="preserve">ông tin liên quan của học sinh thỏa </w:t>
      </w:r>
      <w:r>
        <w:rPr>
          <w:rFonts w:ascii="Times New Roman" w:hAnsi="Times New Roman" w:cs="Times New Roman"/>
          <w:sz w:val="28"/>
          <w:szCs w:val="28"/>
        </w:rPr>
        <w:t>với thông tin tìm kiếm.</w:t>
      </w:r>
    </w:p>
    <w:p>
      <w:pPr>
        <w:tabs>
          <w:tab w:val="left" w:pos="3525"/>
          <w:tab w:val="left" w:pos="3840"/>
          <w:tab w:val="left" w:pos="5685"/>
        </w:tabs>
        <w:ind w:left="360"/>
        <w:rPr>
          <w:rFonts w:ascii="Times New Roman" w:hAnsi="Times New Roman" w:cs="Times New Roman"/>
          <w:sz w:val="28"/>
          <w:szCs w:val="28"/>
          <w:lang w:val="en-US"/>
        </w:rPr>
      </w:pPr>
      <w:r>
        <w:rPr>
          <w:rFonts w:ascii="Times New Roman" w:hAnsi="Times New Roman" w:cs="Times New Roman"/>
          <w:sz w:val="28"/>
          <w:szCs w:val="28"/>
          <w:lang w:val="en-US"/>
        </w:rPr>
        <w:t>D</w:t>
      </w:r>
      <w:r>
        <w:rPr>
          <w:rFonts w:ascii="Times New Roman" w:hAnsi="Times New Roman" w:cs="Times New Roman"/>
          <w:sz w:val="28"/>
          <w:szCs w:val="28"/>
        </w:rPr>
        <w:t>3:</w:t>
      </w:r>
      <w:r>
        <w:rPr>
          <w:rFonts w:ascii="Times New Roman" w:hAnsi="Times New Roman" w:cs="Times New Roman"/>
          <w:sz w:val="28"/>
          <w:szCs w:val="28"/>
          <w:lang w:val="en-US"/>
        </w:rPr>
        <w:t xml:space="preserve"> D2.</w:t>
      </w:r>
    </w:p>
    <w:p>
      <w:pPr>
        <w:tabs>
          <w:tab w:val="left" w:pos="3525"/>
          <w:tab w:val="left" w:pos="3840"/>
          <w:tab w:val="left" w:pos="5685"/>
        </w:tabs>
        <w:ind w:left="360"/>
        <w:rPr>
          <w:rFonts w:ascii="Times New Roman" w:hAnsi="Times New Roman" w:cs="Times New Roman"/>
          <w:sz w:val="28"/>
          <w:szCs w:val="28"/>
          <w:lang w:val="en-US"/>
        </w:rPr>
      </w:pPr>
    </w:p>
    <w:p>
      <w:pPr>
        <w:numPr>
          <w:ilvl w:val="0"/>
          <w:numId w:val="17"/>
        </w:numPr>
        <w:ind w:left="420" w:leftChars="0" w:hanging="420" w:firstLineChars="0"/>
        <w:jc w:val="left"/>
        <w:outlineLvl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Thuật toán xử lí:</w:t>
      </w:r>
    </w:p>
    <w:p>
      <w:pPr>
        <w:tabs>
          <w:tab w:val="left" w:pos="3525"/>
          <w:tab w:val="left" w:pos="3840"/>
          <w:tab w:val="left" w:pos="5685"/>
        </w:tabs>
        <w:ind w:left="360"/>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 xml:space="preserve">1: Nhận </w:t>
      </w:r>
      <w:r>
        <w:rPr>
          <w:rFonts w:ascii="Times New Roman" w:hAnsi="Times New Roman" w:cs="Times New Roman"/>
          <w:sz w:val="28"/>
          <w:szCs w:val="28"/>
          <w:lang w:val="en-US"/>
        </w:rPr>
        <w:t>D</w:t>
      </w:r>
      <w:r>
        <w:rPr>
          <w:rFonts w:ascii="Times New Roman" w:hAnsi="Times New Roman" w:cs="Times New Roman"/>
          <w:sz w:val="28"/>
          <w:szCs w:val="28"/>
        </w:rPr>
        <w:t>1 từ người dùng.</w:t>
      </w:r>
    </w:p>
    <w:p>
      <w:pPr>
        <w:tabs>
          <w:tab w:val="left" w:pos="3525"/>
          <w:tab w:val="left" w:pos="3840"/>
          <w:tab w:val="left" w:pos="5685"/>
        </w:tabs>
        <w:ind w:left="360"/>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 xml:space="preserve">2: </w:t>
      </w:r>
      <w:r>
        <w:rPr>
          <w:rFonts w:ascii="Times New Roman" w:hAnsi="Times New Roman" w:cs="Times New Roman"/>
          <w:sz w:val="28"/>
          <w:szCs w:val="28"/>
          <w:lang w:val="en-US"/>
        </w:rPr>
        <w:t>Kết nối CSDL</w:t>
      </w:r>
      <w:r>
        <w:rPr>
          <w:rFonts w:ascii="Times New Roman" w:hAnsi="Times New Roman" w:cs="Times New Roman"/>
          <w:sz w:val="28"/>
          <w:szCs w:val="28"/>
        </w:rPr>
        <w:t>.</w:t>
      </w:r>
    </w:p>
    <w:p>
      <w:pPr>
        <w:tabs>
          <w:tab w:val="left" w:pos="3525"/>
          <w:tab w:val="left" w:pos="3840"/>
          <w:tab w:val="left" w:pos="5685"/>
        </w:tabs>
        <w:ind w:left="360"/>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 xml:space="preserve">3: Đọc </w:t>
      </w:r>
      <w:r>
        <w:rPr>
          <w:rFonts w:ascii="Times New Roman" w:hAnsi="Times New Roman" w:cs="Times New Roman"/>
          <w:sz w:val="28"/>
          <w:szCs w:val="28"/>
          <w:lang w:val="en-US"/>
        </w:rPr>
        <w:t>D</w:t>
      </w:r>
      <w:r>
        <w:rPr>
          <w:rFonts w:ascii="Times New Roman" w:hAnsi="Times New Roman" w:cs="Times New Roman"/>
          <w:sz w:val="28"/>
          <w:szCs w:val="28"/>
        </w:rPr>
        <w:t xml:space="preserve">2 từ </w:t>
      </w:r>
      <w:r>
        <w:rPr>
          <w:rFonts w:ascii="Times New Roman" w:hAnsi="Times New Roman" w:cs="Times New Roman"/>
          <w:sz w:val="28"/>
          <w:szCs w:val="28"/>
          <w:lang w:val="en-US"/>
        </w:rPr>
        <w:t xml:space="preserve">bộ nhớ phụ thỏa </w:t>
      </w:r>
      <w:r>
        <w:rPr>
          <w:rFonts w:ascii="Times New Roman" w:hAnsi="Times New Roman" w:cs="Times New Roman"/>
          <w:sz w:val="28"/>
          <w:szCs w:val="28"/>
        </w:rPr>
        <w:t>yêu cầu.</w:t>
      </w:r>
    </w:p>
    <w:p>
      <w:pPr>
        <w:tabs>
          <w:tab w:val="left" w:pos="3525"/>
          <w:tab w:val="left" w:pos="3840"/>
          <w:tab w:val="left" w:pos="5685"/>
        </w:tabs>
        <w:ind w:left="360"/>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 xml:space="preserve">4: Xuất </w:t>
      </w:r>
      <w:r>
        <w:rPr>
          <w:rFonts w:ascii="Times New Roman" w:hAnsi="Times New Roman" w:cs="Times New Roman"/>
          <w:sz w:val="28"/>
          <w:szCs w:val="28"/>
          <w:lang w:val="en-US"/>
        </w:rPr>
        <w:t>D3</w:t>
      </w:r>
      <w:r>
        <w:rPr>
          <w:rFonts w:ascii="Times New Roman" w:hAnsi="Times New Roman" w:cs="Times New Roman"/>
          <w:sz w:val="28"/>
          <w:szCs w:val="28"/>
        </w:rPr>
        <w:t>.</w:t>
      </w:r>
    </w:p>
    <w:p>
      <w:pPr>
        <w:tabs>
          <w:tab w:val="left" w:pos="3525"/>
          <w:tab w:val="left" w:pos="3840"/>
          <w:tab w:val="left" w:pos="5685"/>
        </w:tabs>
        <w:ind w:left="360"/>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 xml:space="preserve">5: </w:t>
      </w:r>
      <w:r>
        <w:rPr>
          <w:rFonts w:ascii="Times New Roman" w:hAnsi="Times New Roman" w:cs="Times New Roman"/>
          <w:sz w:val="28"/>
          <w:szCs w:val="28"/>
          <w:lang w:val="en-US"/>
        </w:rPr>
        <w:t>Đóng CSD</w:t>
      </w:r>
      <w:r>
        <w:rPr>
          <w:rFonts w:ascii="Times New Roman" w:hAnsi="Times New Roman" w:cs="Times New Roman"/>
          <w:sz w:val="28"/>
          <w:szCs w:val="28"/>
        </w:rPr>
        <w:t>L.</w:t>
      </w:r>
    </w:p>
    <w:p>
      <w:pPr>
        <w:tabs>
          <w:tab w:val="left" w:pos="3525"/>
          <w:tab w:val="left" w:pos="3840"/>
          <w:tab w:val="left" w:pos="5685"/>
        </w:tabs>
        <w:ind w:left="360"/>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6: Hoàn tất.</w:t>
      </w:r>
    </w:p>
    <w:p>
      <w:pPr>
        <w:tabs>
          <w:tab w:val="left" w:pos="3525"/>
          <w:tab w:val="left" w:pos="3840"/>
          <w:tab w:val="left" w:pos="5685"/>
        </w:tabs>
        <w:ind w:left="360"/>
        <w:rPr>
          <w:rFonts w:ascii="Times New Roman" w:hAnsi="Times New Roman" w:cs="Times New Roman"/>
          <w:sz w:val="28"/>
          <w:szCs w:val="28"/>
        </w:rPr>
      </w:pPr>
    </w:p>
    <w:p>
      <w:pPr>
        <w:pStyle w:val="341"/>
        <w:numPr>
          <w:ilvl w:val="0"/>
          <w:numId w:val="0"/>
        </w:numPr>
        <w:tabs>
          <w:tab w:val="left" w:pos="3525"/>
          <w:tab w:val="left" w:pos="3840"/>
          <w:tab w:val="left" w:pos="5685"/>
        </w:tabs>
        <w:rPr>
          <w:rFonts w:ascii="Times New Roman" w:hAnsi="Times New Roman" w:cs="Times New Roman"/>
          <w:b/>
          <w:bCs/>
          <w:sz w:val="28"/>
          <w:szCs w:val="28"/>
        </w:rPr>
      </w:pPr>
      <w:r>
        <w:rPr>
          <w:rFonts w:ascii="Times New Roman" w:hAnsi="Times New Roman" w:cs="Times New Roman"/>
          <w:b/>
          <w:bCs/>
          <w:sz w:val="28"/>
          <w:szCs w:val="28"/>
          <w:lang w:val="en-US"/>
        </w:rPr>
        <w:t xml:space="preserve">VI. </w:t>
      </w:r>
      <w:r>
        <w:rPr>
          <w:rFonts w:ascii="Times New Roman" w:hAnsi="Times New Roman" w:cs="Times New Roman"/>
          <w:b/>
          <w:bCs/>
          <w:sz w:val="28"/>
          <w:szCs w:val="28"/>
        </w:rPr>
        <w:t>Nhập điểm môn học</w:t>
      </w:r>
    </w:p>
    <w:p>
      <w:pPr>
        <w:pStyle w:val="341"/>
        <w:tabs>
          <w:tab w:val="left" w:pos="3525"/>
          <w:tab w:val="left" w:pos="3840"/>
          <w:tab w:val="left" w:pos="5685"/>
        </w:tabs>
        <w:rPr>
          <w:rFonts w:ascii="Times New Roman" w:hAnsi="Times New Roman" w:cs="Times New Roman"/>
          <w:sz w:val="28"/>
          <w:szCs w:val="28"/>
        </w:rPr>
      </w:pPr>
    </w:p>
    <w:p>
      <w:pPr>
        <w:rPr>
          <w:rFonts w:ascii="Times New Roman" w:hAnsi="Times New Roman" w:cs="Times New Roman"/>
          <w:sz w:val="28"/>
          <w:szCs w:val="28"/>
        </w:rPr>
      </w:pPr>
    </w:p>
    <w:p>
      <w:pPr>
        <w:pStyle w:val="341"/>
        <w:tabs>
          <w:tab w:val="left" w:pos="3525"/>
          <w:tab w:val="left" w:pos="3840"/>
          <w:tab w:val="left" w:pos="5685"/>
        </w:tabs>
        <w:rPr>
          <w:sz w:val="28"/>
          <w:szCs w:val="28"/>
        </w:rPr>
      </w:pPr>
      <w:r>
        <w:rPr>
          <w:sz w:val="28"/>
          <w:szCs w:val="28"/>
        </w:rPr>
        <w:drawing>
          <wp:inline distT="0" distB="0" distL="114300" distR="114300">
            <wp:extent cx="3497580" cy="3421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stretch>
                      <a:fillRect/>
                    </a:stretch>
                  </pic:blipFill>
                  <pic:spPr>
                    <a:xfrm>
                      <a:off x="0" y="0"/>
                      <a:ext cx="3497580" cy="3421380"/>
                    </a:xfrm>
                    <a:prstGeom prst="rect">
                      <a:avLst/>
                    </a:prstGeom>
                    <a:noFill/>
                    <a:ln w="9525">
                      <a:noFill/>
                    </a:ln>
                  </pic:spPr>
                </pic:pic>
              </a:graphicData>
            </a:graphic>
          </wp:inline>
        </w:drawing>
      </w:r>
    </w:p>
    <w:p>
      <w:pPr>
        <w:numPr>
          <w:ilvl w:val="0"/>
          <w:numId w:val="17"/>
        </w:numPr>
        <w:ind w:left="420" w:leftChars="0" w:hanging="420" w:firstLineChars="0"/>
        <w:jc w:val="left"/>
        <w:outlineLvl w:val="0"/>
        <w:rPr>
          <w:sz w:val="28"/>
          <w:szCs w:val="28"/>
        </w:rPr>
      </w:pPr>
      <w:r>
        <w:rPr>
          <w:rFonts w:hint="default" w:ascii="Times New Roman" w:hAnsi="Times New Roman" w:cs="Times New Roman"/>
          <w:sz w:val="28"/>
          <w:szCs w:val="28"/>
          <w:lang w:val="en-US"/>
        </w:rPr>
        <w:t>Ý nghĩa dòng dữ liệu:</w:t>
      </w:r>
    </w:p>
    <w:p>
      <w:pPr>
        <w:pStyle w:val="341"/>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1: Thông tin: Họ tên, tên lớp, học kỳ, tên môn học, điểm miệng, điểm 15’, điểm 1 tiết, điểm thi HK, điểm TB.</w:t>
      </w:r>
    </w:p>
    <w:p>
      <w:pPr>
        <w:pStyle w:val="341"/>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2: Điểm tối thiểu, điểm tối đa.</w:t>
      </w:r>
    </w:p>
    <w:p>
      <w:pPr>
        <w:pStyle w:val="341"/>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 xml:space="preserve">3: lưu trữ </w:t>
      </w:r>
      <w:r>
        <w:rPr>
          <w:rFonts w:ascii="Times New Roman" w:hAnsi="Times New Roman" w:cs="Times New Roman"/>
          <w:sz w:val="28"/>
          <w:szCs w:val="28"/>
          <w:lang w:val="en-US"/>
        </w:rPr>
        <w:t>D</w:t>
      </w:r>
      <w:r>
        <w:rPr>
          <w:rFonts w:ascii="Times New Roman" w:hAnsi="Times New Roman" w:cs="Times New Roman"/>
          <w:sz w:val="28"/>
          <w:szCs w:val="28"/>
        </w:rPr>
        <w:t>1.</w:t>
      </w:r>
    </w:p>
    <w:p>
      <w:pPr>
        <w:pStyle w:val="341"/>
        <w:tabs>
          <w:tab w:val="left" w:pos="3525"/>
          <w:tab w:val="left" w:pos="3840"/>
          <w:tab w:val="left" w:pos="5685"/>
        </w:tabs>
        <w:rPr>
          <w:rFonts w:ascii="Times New Roman" w:hAnsi="Times New Roman" w:cs="Times New Roman"/>
          <w:sz w:val="28"/>
          <w:szCs w:val="28"/>
        </w:rPr>
      </w:pPr>
    </w:p>
    <w:p>
      <w:pPr>
        <w:numPr>
          <w:ilvl w:val="0"/>
          <w:numId w:val="17"/>
        </w:numPr>
        <w:ind w:left="420" w:leftChars="0" w:hanging="420" w:firstLineChars="0"/>
        <w:jc w:val="left"/>
        <w:outlineLvl w:val="0"/>
        <w:rPr>
          <w:sz w:val="28"/>
          <w:szCs w:val="28"/>
        </w:rPr>
      </w:pPr>
      <w:r>
        <w:rPr>
          <w:rFonts w:hint="default" w:ascii="Times New Roman" w:hAnsi="Times New Roman" w:cs="Times New Roman"/>
          <w:sz w:val="28"/>
          <w:szCs w:val="28"/>
          <w:lang w:val="en-US"/>
        </w:rPr>
        <w:t>Thuật toán xử lí:</w:t>
      </w:r>
    </w:p>
    <w:p>
      <w:pPr>
        <w:tabs>
          <w:tab w:val="left" w:pos="3525"/>
          <w:tab w:val="left" w:pos="3840"/>
          <w:tab w:val="left" w:pos="5685"/>
        </w:tabs>
        <w:ind w:firstLine="700" w:firstLineChars="250"/>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 xml:space="preserve">1: Nhận </w:t>
      </w:r>
      <w:r>
        <w:rPr>
          <w:rFonts w:ascii="Times New Roman" w:hAnsi="Times New Roman" w:cs="Times New Roman"/>
          <w:sz w:val="28"/>
          <w:szCs w:val="28"/>
          <w:lang w:val="en-US"/>
        </w:rPr>
        <w:t>D</w:t>
      </w:r>
      <w:r>
        <w:rPr>
          <w:rFonts w:ascii="Times New Roman" w:hAnsi="Times New Roman" w:cs="Times New Roman"/>
          <w:sz w:val="28"/>
          <w:szCs w:val="28"/>
        </w:rPr>
        <w:t>1 từ người dùng.</w:t>
      </w:r>
    </w:p>
    <w:p>
      <w:pPr>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 xml:space="preserve">     B</w:t>
      </w:r>
      <w:r>
        <w:rPr>
          <w:rFonts w:ascii="Times New Roman" w:hAnsi="Times New Roman" w:cs="Times New Roman"/>
          <w:sz w:val="28"/>
          <w:szCs w:val="28"/>
        </w:rPr>
        <w:t>2:</w:t>
      </w:r>
      <w:r>
        <w:rPr>
          <w:rFonts w:ascii="Times New Roman" w:hAnsi="Times New Roman" w:cs="Times New Roman"/>
          <w:sz w:val="28"/>
          <w:szCs w:val="28"/>
          <w:lang w:val="en-US"/>
        </w:rPr>
        <w:t>Kết nối CSDL</w:t>
      </w:r>
      <w:r>
        <w:rPr>
          <w:rFonts w:ascii="Times New Roman" w:hAnsi="Times New Roman" w:cs="Times New Roman"/>
          <w:sz w:val="28"/>
          <w:szCs w:val="28"/>
        </w:rPr>
        <w:t>.</w:t>
      </w:r>
    </w:p>
    <w:p>
      <w:pPr>
        <w:tabs>
          <w:tab w:val="left" w:pos="3525"/>
          <w:tab w:val="left" w:pos="3840"/>
          <w:tab w:val="left" w:pos="5685"/>
        </w:tabs>
        <w:ind w:firstLine="700" w:firstLineChars="250"/>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 xml:space="preserve">3: Đọc </w:t>
      </w:r>
      <w:r>
        <w:rPr>
          <w:rFonts w:ascii="Times New Roman" w:hAnsi="Times New Roman" w:cs="Times New Roman"/>
          <w:sz w:val="28"/>
          <w:szCs w:val="28"/>
          <w:lang w:val="en-US"/>
        </w:rPr>
        <w:t>D</w:t>
      </w:r>
      <w:r>
        <w:rPr>
          <w:rFonts w:ascii="Times New Roman" w:hAnsi="Times New Roman" w:cs="Times New Roman"/>
          <w:sz w:val="28"/>
          <w:szCs w:val="28"/>
        </w:rPr>
        <w:t xml:space="preserve">2 từ </w:t>
      </w:r>
      <w:r>
        <w:rPr>
          <w:rFonts w:ascii="Times New Roman" w:hAnsi="Times New Roman" w:cs="Times New Roman"/>
          <w:sz w:val="28"/>
          <w:szCs w:val="28"/>
          <w:lang w:val="en-US"/>
        </w:rPr>
        <w:t>bộ nhớ phụ</w:t>
      </w:r>
      <w:r>
        <w:rPr>
          <w:rFonts w:ascii="Times New Roman" w:hAnsi="Times New Roman" w:cs="Times New Roman"/>
          <w:sz w:val="28"/>
          <w:szCs w:val="28"/>
        </w:rPr>
        <w:t>.</w:t>
      </w:r>
    </w:p>
    <w:p>
      <w:pPr>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 xml:space="preserve">     B</w:t>
      </w:r>
      <w:r>
        <w:rPr>
          <w:rFonts w:ascii="Times New Roman" w:hAnsi="Times New Roman" w:cs="Times New Roman"/>
          <w:sz w:val="28"/>
          <w:szCs w:val="28"/>
        </w:rPr>
        <w:t>4: Kiểm tra quy định nhập điểm</w:t>
      </w:r>
      <w:r>
        <w:rPr>
          <w:rFonts w:ascii="Times New Roman" w:hAnsi="Times New Roman" w:cs="Times New Roman"/>
          <w:sz w:val="28"/>
          <w:szCs w:val="28"/>
          <w:lang w:val="en-US"/>
        </w:rPr>
        <w:t xml:space="preserve"> B</w:t>
      </w:r>
      <w:r>
        <w:rPr>
          <w:rFonts w:ascii="Times New Roman" w:hAnsi="Times New Roman" w:cs="Times New Roman"/>
          <w:sz w:val="28"/>
          <w:szCs w:val="28"/>
        </w:rPr>
        <w:t>2.</w:t>
      </w:r>
    </w:p>
    <w:p>
      <w:pPr>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 xml:space="preserve">     B</w:t>
      </w:r>
      <w:r>
        <w:rPr>
          <w:rFonts w:ascii="Times New Roman" w:hAnsi="Times New Roman" w:cs="Times New Roman"/>
          <w:sz w:val="28"/>
          <w:szCs w:val="28"/>
        </w:rPr>
        <w:t>5: Không thỏa mãn thì tới B7.</w:t>
      </w:r>
    </w:p>
    <w:p>
      <w:pPr>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 xml:space="preserve">     B</w:t>
      </w:r>
      <w:r>
        <w:rPr>
          <w:rFonts w:ascii="Times New Roman" w:hAnsi="Times New Roman" w:cs="Times New Roman"/>
          <w:sz w:val="28"/>
          <w:szCs w:val="28"/>
        </w:rPr>
        <w:t xml:space="preserve">6: Lưu </w:t>
      </w:r>
      <w:r>
        <w:rPr>
          <w:rFonts w:ascii="Times New Roman" w:hAnsi="Times New Roman" w:cs="Times New Roman"/>
          <w:sz w:val="28"/>
          <w:szCs w:val="28"/>
          <w:lang w:val="en-US"/>
        </w:rPr>
        <w:t>D</w:t>
      </w:r>
      <w:r>
        <w:rPr>
          <w:rFonts w:ascii="Times New Roman" w:hAnsi="Times New Roman" w:cs="Times New Roman"/>
          <w:sz w:val="28"/>
          <w:szCs w:val="28"/>
        </w:rPr>
        <w:t xml:space="preserve">3 vào </w:t>
      </w:r>
      <w:r>
        <w:rPr>
          <w:rFonts w:ascii="Times New Roman" w:hAnsi="Times New Roman" w:cs="Times New Roman"/>
          <w:sz w:val="28"/>
          <w:szCs w:val="28"/>
          <w:lang w:val="en-US"/>
        </w:rPr>
        <w:t>bộ nhớ phụ</w:t>
      </w:r>
      <w:r>
        <w:rPr>
          <w:rFonts w:ascii="Times New Roman" w:hAnsi="Times New Roman" w:cs="Times New Roman"/>
          <w:sz w:val="28"/>
          <w:szCs w:val="28"/>
        </w:rPr>
        <w:t>.</w:t>
      </w:r>
    </w:p>
    <w:p>
      <w:pPr>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 xml:space="preserve">     B</w:t>
      </w:r>
      <w:r>
        <w:rPr>
          <w:rFonts w:ascii="Times New Roman" w:hAnsi="Times New Roman" w:cs="Times New Roman"/>
          <w:sz w:val="28"/>
          <w:szCs w:val="28"/>
        </w:rPr>
        <w:t xml:space="preserve">7: </w:t>
      </w:r>
      <w:r>
        <w:rPr>
          <w:rFonts w:ascii="Times New Roman" w:hAnsi="Times New Roman" w:cs="Times New Roman"/>
          <w:sz w:val="28"/>
          <w:szCs w:val="28"/>
          <w:lang w:val="en-US"/>
        </w:rPr>
        <w:t>Đóng CSD</w:t>
      </w:r>
      <w:r>
        <w:rPr>
          <w:rFonts w:ascii="Times New Roman" w:hAnsi="Times New Roman" w:cs="Times New Roman"/>
          <w:sz w:val="28"/>
          <w:szCs w:val="28"/>
        </w:rPr>
        <w:t>L.</w:t>
      </w:r>
    </w:p>
    <w:p>
      <w:pPr>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 xml:space="preserve">     B</w:t>
      </w:r>
      <w:r>
        <w:rPr>
          <w:rFonts w:ascii="Times New Roman" w:hAnsi="Times New Roman" w:cs="Times New Roman"/>
          <w:sz w:val="28"/>
          <w:szCs w:val="28"/>
        </w:rPr>
        <w:t>8: Hoàn tất.</w:t>
      </w:r>
    </w:p>
    <w:p>
      <w:pPr>
        <w:pStyle w:val="341"/>
        <w:numPr>
          <w:ilvl w:val="0"/>
          <w:numId w:val="0"/>
        </w:numPr>
        <w:tabs>
          <w:tab w:val="left" w:pos="3525"/>
          <w:tab w:val="left" w:pos="3840"/>
          <w:tab w:val="left" w:pos="5685"/>
        </w:tabs>
        <w:rPr>
          <w:rFonts w:ascii="Times New Roman" w:hAnsi="Times New Roman" w:cs="Times New Roman"/>
          <w:sz w:val="28"/>
          <w:szCs w:val="28"/>
          <w:lang w:val="en-US"/>
        </w:rPr>
      </w:pPr>
    </w:p>
    <w:p>
      <w:pPr>
        <w:pStyle w:val="341"/>
        <w:numPr>
          <w:ilvl w:val="0"/>
          <w:numId w:val="0"/>
        </w:numPr>
        <w:tabs>
          <w:tab w:val="left" w:pos="3525"/>
          <w:tab w:val="left" w:pos="3840"/>
          <w:tab w:val="left" w:pos="5685"/>
        </w:tabs>
        <w:rPr>
          <w:rFonts w:ascii="Times New Roman" w:hAnsi="Times New Roman" w:cs="Times New Roman"/>
          <w:b/>
          <w:bCs/>
          <w:sz w:val="28"/>
          <w:szCs w:val="28"/>
        </w:rPr>
      </w:pPr>
      <w:r>
        <w:rPr>
          <w:rFonts w:ascii="Times New Roman" w:hAnsi="Times New Roman" w:cs="Times New Roman"/>
          <w:b/>
          <w:bCs/>
          <w:sz w:val="28"/>
          <w:szCs w:val="28"/>
          <w:lang w:val="en-US"/>
        </w:rPr>
        <w:t xml:space="preserve">VII. </w:t>
      </w:r>
      <w:r>
        <w:rPr>
          <w:rFonts w:ascii="Times New Roman" w:hAnsi="Times New Roman" w:cs="Times New Roman"/>
          <w:b/>
          <w:bCs/>
          <w:sz w:val="28"/>
          <w:szCs w:val="28"/>
        </w:rPr>
        <w:t>Tra cứu điểm theo từng môn học</w:t>
      </w:r>
    </w:p>
    <w:p>
      <w:pPr>
        <w:tabs>
          <w:tab w:val="left" w:pos="3525"/>
          <w:tab w:val="left" w:pos="3840"/>
          <w:tab w:val="left" w:pos="5685"/>
        </w:tabs>
        <w:ind w:left="360"/>
        <w:rPr>
          <w:rFonts w:ascii="Times New Roman" w:hAnsi="Times New Roman" w:cs="Times New Roman"/>
          <w:sz w:val="28"/>
          <w:szCs w:val="28"/>
        </w:rPr>
      </w:pPr>
    </w:p>
    <w:p>
      <w:pPr>
        <w:rPr>
          <w:rFonts w:ascii="Times New Roman" w:hAnsi="Times New Roman" w:cs="Times New Roman"/>
          <w:sz w:val="28"/>
          <w:szCs w:val="28"/>
        </w:rPr>
      </w:pPr>
    </w:p>
    <w:p>
      <w:pPr>
        <w:tabs>
          <w:tab w:val="left" w:pos="3525"/>
          <w:tab w:val="left" w:pos="3840"/>
          <w:tab w:val="left" w:pos="5685"/>
        </w:tabs>
        <w:jc w:val="center"/>
        <w:rPr>
          <w:rFonts w:ascii="Times New Roman" w:hAnsi="Times New Roman" w:cs="Times New Roman"/>
          <w:sz w:val="28"/>
          <w:szCs w:val="28"/>
        </w:rPr>
      </w:pPr>
      <w:r>
        <w:rPr>
          <w:sz w:val="28"/>
          <w:szCs w:val="28"/>
        </w:rPr>
        <w:drawing>
          <wp:inline distT="0" distB="0" distL="114300" distR="114300">
            <wp:extent cx="3383280" cy="359156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stretch>
                      <a:fillRect/>
                    </a:stretch>
                  </pic:blipFill>
                  <pic:spPr>
                    <a:xfrm>
                      <a:off x="0" y="0"/>
                      <a:ext cx="3383280" cy="3591560"/>
                    </a:xfrm>
                    <a:prstGeom prst="rect">
                      <a:avLst/>
                    </a:prstGeom>
                    <a:noFill/>
                    <a:ln w="9525">
                      <a:noFill/>
                    </a:ln>
                  </pic:spPr>
                </pic:pic>
              </a:graphicData>
            </a:graphic>
          </wp:inline>
        </w:drawing>
      </w:r>
    </w:p>
    <w:p>
      <w:pPr>
        <w:numPr>
          <w:ilvl w:val="0"/>
          <w:numId w:val="17"/>
        </w:numPr>
        <w:ind w:left="420" w:leftChars="0" w:hanging="420" w:firstLineChars="0"/>
        <w:jc w:val="left"/>
        <w:outlineLvl w:val="0"/>
        <w:rPr>
          <w:rFonts w:ascii="Times New Roman" w:hAnsi="Times New Roman" w:cs="Times New Roman"/>
          <w:sz w:val="28"/>
          <w:szCs w:val="28"/>
        </w:rPr>
      </w:pPr>
      <w:r>
        <w:rPr>
          <w:rFonts w:hint="default" w:ascii="Times New Roman" w:hAnsi="Times New Roman" w:cs="Times New Roman"/>
          <w:sz w:val="28"/>
          <w:szCs w:val="28"/>
          <w:lang w:val="en-US"/>
        </w:rPr>
        <w:t>Ý nghĩa dòng dữ liệu:</w:t>
      </w:r>
    </w:p>
    <w:p>
      <w:pPr>
        <w:tabs>
          <w:tab w:val="left" w:pos="3525"/>
          <w:tab w:val="left" w:pos="3840"/>
          <w:tab w:val="left" w:pos="5685"/>
        </w:tabs>
        <w:ind w:left="360"/>
        <w:rPr>
          <w:rFonts w:ascii="Times New Roman" w:hAnsi="Times New Roman" w:cs="Times New Roman"/>
          <w:sz w:val="28"/>
          <w:szCs w:val="28"/>
        </w:rPr>
      </w:pPr>
      <w:r>
        <w:rPr>
          <w:rFonts w:ascii="Times New Roman" w:hAnsi="Times New Roman" w:cs="Times New Roman"/>
          <w:sz w:val="28"/>
          <w:szCs w:val="28"/>
          <w:lang w:val="en-US"/>
        </w:rPr>
        <w:t>D1</w:t>
      </w:r>
      <w:r>
        <w:rPr>
          <w:rFonts w:ascii="Times New Roman" w:hAnsi="Times New Roman" w:cs="Times New Roman"/>
          <w:sz w:val="28"/>
          <w:szCs w:val="28"/>
        </w:rPr>
        <w:t>: Thông tin tìm kiếm : Tên môn học, tên lớp, học kỳ, năm học.</w:t>
      </w:r>
    </w:p>
    <w:p>
      <w:pPr>
        <w:tabs>
          <w:tab w:val="left" w:pos="3525"/>
          <w:tab w:val="left" w:pos="3840"/>
          <w:tab w:val="left" w:pos="5685"/>
        </w:tabs>
        <w:ind w:left="360"/>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2: Thông tin thỏa mãn yêu cầu tìm kiếm: Tên môn, tên lớp, học kỳ, năm học, điểm miệng, điểm 15’, điểm 1 tiết, điểm thi HK, điểm TB.</w:t>
      </w:r>
    </w:p>
    <w:p>
      <w:pPr>
        <w:tabs>
          <w:tab w:val="left" w:pos="3525"/>
          <w:tab w:val="left" w:pos="3840"/>
          <w:tab w:val="left" w:pos="5685"/>
        </w:tabs>
        <w:ind w:left="360"/>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3:</w:t>
      </w:r>
      <w:r>
        <w:rPr>
          <w:rFonts w:ascii="Times New Roman" w:hAnsi="Times New Roman" w:cs="Times New Roman"/>
          <w:sz w:val="28"/>
          <w:szCs w:val="28"/>
          <w:lang w:val="en-US"/>
        </w:rPr>
        <w:t xml:space="preserve"> </w:t>
      </w:r>
      <w:r>
        <w:rPr>
          <w:rFonts w:ascii="Times New Roman" w:hAnsi="Times New Roman" w:cs="Times New Roman"/>
          <w:sz w:val="28"/>
          <w:szCs w:val="28"/>
        </w:rPr>
        <w:t>D2</w:t>
      </w:r>
      <w:r>
        <w:rPr>
          <w:rFonts w:ascii="Times New Roman" w:hAnsi="Times New Roman" w:cs="Times New Roman"/>
          <w:sz w:val="28"/>
          <w:szCs w:val="28"/>
          <w:lang w:val="en-US"/>
        </w:rPr>
        <w:t>.</w:t>
      </w:r>
    </w:p>
    <w:p>
      <w:pPr>
        <w:tabs>
          <w:tab w:val="left" w:pos="3525"/>
          <w:tab w:val="left" w:pos="3840"/>
          <w:tab w:val="left" w:pos="5685"/>
        </w:tabs>
        <w:ind w:left="360"/>
        <w:rPr>
          <w:rFonts w:ascii="Times New Roman" w:hAnsi="Times New Roman" w:cs="Times New Roman"/>
          <w:sz w:val="28"/>
          <w:szCs w:val="28"/>
        </w:rPr>
      </w:pPr>
    </w:p>
    <w:p>
      <w:pPr>
        <w:numPr>
          <w:ilvl w:val="0"/>
          <w:numId w:val="17"/>
        </w:numPr>
        <w:ind w:left="420" w:leftChars="0" w:hanging="420" w:firstLineChars="0"/>
        <w:jc w:val="left"/>
        <w:outlineLvl w:val="0"/>
        <w:rPr>
          <w:sz w:val="28"/>
          <w:szCs w:val="28"/>
        </w:rPr>
      </w:pPr>
      <w:r>
        <w:rPr>
          <w:rFonts w:hint="default" w:ascii="Times New Roman" w:hAnsi="Times New Roman" w:cs="Times New Roman"/>
          <w:sz w:val="28"/>
          <w:szCs w:val="28"/>
          <w:lang w:val="en-US"/>
        </w:rPr>
        <w:t>Thuật toán xử lí:</w:t>
      </w:r>
    </w:p>
    <w:p>
      <w:pPr>
        <w:tabs>
          <w:tab w:val="left" w:pos="3525"/>
          <w:tab w:val="left" w:pos="3840"/>
          <w:tab w:val="left" w:pos="5685"/>
        </w:tabs>
        <w:ind w:left="360"/>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 xml:space="preserve">1: Nhận </w:t>
      </w:r>
      <w:r>
        <w:rPr>
          <w:rFonts w:ascii="Times New Roman" w:hAnsi="Times New Roman" w:cs="Times New Roman"/>
          <w:sz w:val="28"/>
          <w:szCs w:val="28"/>
          <w:lang w:val="en-US"/>
        </w:rPr>
        <w:t>D</w:t>
      </w:r>
      <w:r>
        <w:rPr>
          <w:rFonts w:ascii="Times New Roman" w:hAnsi="Times New Roman" w:cs="Times New Roman"/>
          <w:sz w:val="28"/>
          <w:szCs w:val="28"/>
        </w:rPr>
        <w:t>1 từ người dùng.</w:t>
      </w:r>
    </w:p>
    <w:p>
      <w:pPr>
        <w:tabs>
          <w:tab w:val="left" w:pos="3525"/>
          <w:tab w:val="left" w:pos="3840"/>
          <w:tab w:val="left" w:pos="5685"/>
        </w:tabs>
        <w:ind w:left="360"/>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 xml:space="preserve">2: </w:t>
      </w:r>
      <w:r>
        <w:rPr>
          <w:rFonts w:ascii="Times New Roman" w:hAnsi="Times New Roman" w:cs="Times New Roman"/>
          <w:sz w:val="28"/>
          <w:szCs w:val="28"/>
          <w:lang w:val="en-US"/>
        </w:rPr>
        <w:t>Kết nối CSDL</w:t>
      </w:r>
      <w:r>
        <w:rPr>
          <w:rFonts w:ascii="Times New Roman" w:hAnsi="Times New Roman" w:cs="Times New Roman"/>
          <w:sz w:val="28"/>
          <w:szCs w:val="28"/>
        </w:rPr>
        <w:t>.</w:t>
      </w:r>
    </w:p>
    <w:p>
      <w:pPr>
        <w:tabs>
          <w:tab w:val="left" w:pos="3525"/>
          <w:tab w:val="left" w:pos="3840"/>
          <w:tab w:val="left" w:pos="5685"/>
        </w:tabs>
        <w:ind w:left="360"/>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 xml:space="preserve">3: Đọc </w:t>
      </w:r>
      <w:r>
        <w:rPr>
          <w:rFonts w:ascii="Times New Roman" w:hAnsi="Times New Roman" w:cs="Times New Roman"/>
          <w:sz w:val="28"/>
          <w:szCs w:val="28"/>
          <w:lang w:val="en-US"/>
        </w:rPr>
        <w:t>D2</w:t>
      </w:r>
      <w:r>
        <w:rPr>
          <w:rFonts w:ascii="Times New Roman" w:hAnsi="Times New Roman" w:cs="Times New Roman"/>
          <w:sz w:val="28"/>
          <w:szCs w:val="28"/>
        </w:rPr>
        <w:t xml:space="preserve"> từ bộ phận lưu trữ thỏa mãn yêu cầu tìm kiếm </w:t>
      </w:r>
      <w:r>
        <w:rPr>
          <w:rFonts w:ascii="Times New Roman" w:hAnsi="Times New Roman" w:cs="Times New Roman"/>
          <w:sz w:val="28"/>
          <w:szCs w:val="28"/>
          <w:lang w:val="en-US"/>
        </w:rPr>
        <w:t>D</w:t>
      </w:r>
      <w:r>
        <w:rPr>
          <w:rFonts w:ascii="Times New Roman" w:hAnsi="Times New Roman" w:cs="Times New Roman"/>
          <w:sz w:val="28"/>
          <w:szCs w:val="28"/>
        </w:rPr>
        <w:t>1.</w:t>
      </w:r>
    </w:p>
    <w:p>
      <w:pPr>
        <w:tabs>
          <w:tab w:val="left" w:pos="3525"/>
          <w:tab w:val="left" w:pos="3840"/>
          <w:tab w:val="left" w:pos="5685"/>
        </w:tabs>
        <w:ind w:left="360"/>
        <w:rPr>
          <w:rFonts w:ascii="Times New Roman" w:hAnsi="Times New Roman" w:cs="Times New Roman"/>
          <w:sz w:val="28"/>
          <w:szCs w:val="28"/>
        </w:rPr>
      </w:pPr>
      <w:r>
        <w:rPr>
          <w:rFonts w:ascii="Times New Roman" w:hAnsi="Times New Roman" w:cs="Times New Roman"/>
          <w:sz w:val="28"/>
          <w:szCs w:val="28"/>
          <w:lang w:val="en-US"/>
        </w:rPr>
        <w:t>B4</w:t>
      </w:r>
      <w:r>
        <w:rPr>
          <w:rFonts w:ascii="Times New Roman" w:hAnsi="Times New Roman" w:cs="Times New Roman"/>
          <w:sz w:val="28"/>
          <w:szCs w:val="28"/>
        </w:rPr>
        <w:t xml:space="preserve">: Trả về </w:t>
      </w:r>
      <w:r>
        <w:rPr>
          <w:rFonts w:ascii="Times New Roman" w:hAnsi="Times New Roman" w:cs="Times New Roman"/>
          <w:sz w:val="28"/>
          <w:szCs w:val="28"/>
          <w:lang w:val="en-US"/>
        </w:rPr>
        <w:t>D3</w:t>
      </w:r>
      <w:r>
        <w:rPr>
          <w:rFonts w:ascii="Times New Roman" w:hAnsi="Times New Roman" w:cs="Times New Roman"/>
          <w:sz w:val="28"/>
          <w:szCs w:val="28"/>
        </w:rPr>
        <w:t xml:space="preserve"> cho người dùng.</w:t>
      </w:r>
    </w:p>
    <w:p>
      <w:pPr>
        <w:tabs>
          <w:tab w:val="left" w:pos="3525"/>
          <w:tab w:val="left" w:pos="3840"/>
          <w:tab w:val="left" w:pos="5685"/>
        </w:tabs>
        <w:ind w:left="360"/>
        <w:rPr>
          <w:rFonts w:ascii="Times New Roman" w:hAnsi="Times New Roman" w:cs="Times New Roman"/>
          <w:sz w:val="28"/>
          <w:szCs w:val="28"/>
        </w:rPr>
      </w:pPr>
      <w:r>
        <w:rPr>
          <w:rFonts w:ascii="Times New Roman" w:hAnsi="Times New Roman" w:cs="Times New Roman"/>
          <w:sz w:val="28"/>
          <w:szCs w:val="28"/>
          <w:lang w:val="en-US"/>
        </w:rPr>
        <w:t>B5</w:t>
      </w:r>
      <w:r>
        <w:rPr>
          <w:rFonts w:ascii="Times New Roman" w:hAnsi="Times New Roman" w:cs="Times New Roman"/>
          <w:sz w:val="28"/>
          <w:szCs w:val="28"/>
        </w:rPr>
        <w:t xml:space="preserve">: </w:t>
      </w:r>
      <w:r>
        <w:rPr>
          <w:rFonts w:ascii="Times New Roman" w:hAnsi="Times New Roman" w:cs="Times New Roman"/>
          <w:sz w:val="28"/>
          <w:szCs w:val="28"/>
          <w:lang w:val="en-US"/>
        </w:rPr>
        <w:t>Đóng CSDL</w:t>
      </w:r>
      <w:r>
        <w:rPr>
          <w:rFonts w:ascii="Times New Roman" w:hAnsi="Times New Roman" w:cs="Times New Roman"/>
          <w:sz w:val="28"/>
          <w:szCs w:val="28"/>
        </w:rPr>
        <w:t>.</w:t>
      </w:r>
    </w:p>
    <w:p>
      <w:pPr>
        <w:tabs>
          <w:tab w:val="left" w:pos="3525"/>
          <w:tab w:val="left" w:pos="3840"/>
          <w:tab w:val="left" w:pos="5685"/>
        </w:tabs>
        <w:ind w:left="360"/>
        <w:rPr>
          <w:rFonts w:ascii="Times New Roman" w:hAnsi="Times New Roman" w:cs="Times New Roman"/>
          <w:sz w:val="28"/>
          <w:szCs w:val="28"/>
        </w:rPr>
      </w:pPr>
      <w:r>
        <w:rPr>
          <w:rFonts w:ascii="Times New Roman" w:hAnsi="Times New Roman" w:cs="Times New Roman"/>
          <w:sz w:val="28"/>
          <w:szCs w:val="28"/>
          <w:lang w:val="en-US"/>
        </w:rPr>
        <w:t>B6</w:t>
      </w:r>
      <w:r>
        <w:rPr>
          <w:rFonts w:ascii="Times New Roman" w:hAnsi="Times New Roman" w:cs="Times New Roman"/>
          <w:sz w:val="28"/>
          <w:szCs w:val="28"/>
        </w:rPr>
        <w:t>: Hoàn tất.</w:t>
      </w:r>
    </w:p>
    <w:p>
      <w:pPr>
        <w:tabs>
          <w:tab w:val="left" w:pos="3525"/>
          <w:tab w:val="left" w:pos="3840"/>
          <w:tab w:val="left" w:pos="5685"/>
        </w:tabs>
        <w:ind w:left="360"/>
        <w:rPr>
          <w:rFonts w:ascii="Times New Roman" w:hAnsi="Times New Roman" w:cs="Times New Roman"/>
          <w:sz w:val="28"/>
          <w:szCs w:val="28"/>
        </w:rPr>
      </w:pPr>
    </w:p>
    <w:p>
      <w:pPr>
        <w:pStyle w:val="341"/>
        <w:numPr>
          <w:ilvl w:val="0"/>
          <w:numId w:val="0"/>
        </w:numPr>
        <w:tabs>
          <w:tab w:val="left" w:pos="3525"/>
          <w:tab w:val="left" w:pos="3840"/>
          <w:tab w:val="left" w:pos="5685"/>
        </w:tabs>
        <w:rPr>
          <w:rFonts w:ascii="Times New Roman" w:hAnsi="Times New Roman" w:cs="Times New Roman"/>
          <w:b/>
          <w:bCs/>
          <w:sz w:val="28"/>
          <w:szCs w:val="28"/>
        </w:rPr>
      </w:pPr>
      <w:r>
        <w:rPr>
          <w:rFonts w:ascii="Times New Roman" w:hAnsi="Times New Roman" w:cs="Times New Roman"/>
          <w:b/>
          <w:bCs/>
          <w:sz w:val="28"/>
          <w:szCs w:val="28"/>
          <w:lang w:val="en-US"/>
        </w:rPr>
        <w:t xml:space="preserve">VIII. </w:t>
      </w:r>
      <w:r>
        <w:rPr>
          <w:rFonts w:ascii="Times New Roman" w:hAnsi="Times New Roman" w:cs="Times New Roman"/>
          <w:b/>
          <w:bCs/>
          <w:sz w:val="28"/>
          <w:szCs w:val="28"/>
        </w:rPr>
        <w:t>Tra cứu điểm của từng học sinh</w:t>
      </w:r>
    </w:p>
    <w:p>
      <w:pPr>
        <w:pStyle w:val="341"/>
        <w:tabs>
          <w:tab w:val="left" w:pos="3525"/>
          <w:tab w:val="left" w:pos="3840"/>
          <w:tab w:val="left" w:pos="5685"/>
        </w:tabs>
        <w:rPr>
          <w:rFonts w:ascii="Times New Roman" w:hAnsi="Times New Roman" w:cs="Times New Roman"/>
          <w:sz w:val="28"/>
          <w:szCs w:val="28"/>
        </w:rPr>
      </w:pPr>
    </w:p>
    <w:p>
      <w:pPr>
        <w:pStyle w:val="341"/>
        <w:tabs>
          <w:tab w:val="left" w:pos="3525"/>
          <w:tab w:val="left" w:pos="3840"/>
          <w:tab w:val="left" w:pos="5685"/>
        </w:tabs>
        <w:rPr>
          <w:sz w:val="28"/>
          <w:szCs w:val="28"/>
        </w:rPr>
      </w:pPr>
      <w:r>
        <w:rPr>
          <w:sz w:val="28"/>
          <w:szCs w:val="28"/>
        </w:rPr>
        <w:drawing>
          <wp:inline distT="0" distB="0" distL="114300" distR="114300">
            <wp:extent cx="3497580" cy="3886835"/>
            <wp:effectExtent l="0" t="0" r="762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stretch>
                      <a:fillRect/>
                    </a:stretch>
                  </pic:blipFill>
                  <pic:spPr>
                    <a:xfrm>
                      <a:off x="0" y="0"/>
                      <a:ext cx="3497580" cy="3886835"/>
                    </a:xfrm>
                    <a:prstGeom prst="rect">
                      <a:avLst/>
                    </a:prstGeom>
                    <a:noFill/>
                    <a:ln w="9525">
                      <a:noFill/>
                    </a:ln>
                  </pic:spPr>
                </pic:pic>
              </a:graphicData>
            </a:graphic>
          </wp:inline>
        </w:drawing>
      </w:r>
    </w:p>
    <w:p>
      <w:pPr>
        <w:pStyle w:val="341"/>
        <w:tabs>
          <w:tab w:val="left" w:pos="3525"/>
          <w:tab w:val="left" w:pos="3840"/>
          <w:tab w:val="left" w:pos="5685"/>
        </w:tabs>
        <w:rPr>
          <w:sz w:val="28"/>
          <w:szCs w:val="28"/>
        </w:rPr>
      </w:pPr>
    </w:p>
    <w:p>
      <w:pPr>
        <w:numPr>
          <w:ilvl w:val="0"/>
          <w:numId w:val="17"/>
        </w:numPr>
        <w:ind w:left="420" w:leftChars="0" w:hanging="420" w:firstLineChars="0"/>
        <w:jc w:val="left"/>
        <w:outlineLvl w:val="0"/>
        <w:rPr>
          <w:sz w:val="28"/>
          <w:szCs w:val="28"/>
        </w:rPr>
      </w:pPr>
      <w:r>
        <w:rPr>
          <w:rFonts w:hint="default" w:ascii="Times New Roman" w:hAnsi="Times New Roman" w:cs="Times New Roman"/>
          <w:sz w:val="28"/>
          <w:szCs w:val="28"/>
          <w:lang w:val="en-US"/>
        </w:rPr>
        <w:t>Ý nghĩa dòng dữ liệu:</w:t>
      </w:r>
    </w:p>
    <w:p>
      <w:pPr>
        <w:pStyle w:val="341"/>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1: Thông tin: Họ tên, tên lớp, học kỳ</w:t>
      </w:r>
      <w:r>
        <w:rPr>
          <w:rFonts w:ascii="Times New Roman" w:hAnsi="Times New Roman" w:cs="Times New Roman"/>
          <w:sz w:val="28"/>
          <w:szCs w:val="28"/>
          <w:lang w:val="en-US"/>
        </w:rPr>
        <w:t>, năm học</w:t>
      </w:r>
      <w:r>
        <w:rPr>
          <w:rFonts w:ascii="Times New Roman" w:hAnsi="Times New Roman" w:cs="Times New Roman"/>
          <w:sz w:val="28"/>
          <w:szCs w:val="28"/>
        </w:rPr>
        <w:t>.</w:t>
      </w:r>
    </w:p>
    <w:p>
      <w:pPr>
        <w:pStyle w:val="341"/>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 xml:space="preserve">2: Thông tin liên quan đến </w:t>
      </w:r>
      <w:r>
        <w:rPr>
          <w:rFonts w:ascii="Times New Roman" w:hAnsi="Times New Roman" w:cs="Times New Roman"/>
          <w:sz w:val="28"/>
          <w:szCs w:val="28"/>
          <w:lang w:val="en-US"/>
        </w:rPr>
        <w:t>D</w:t>
      </w:r>
      <w:r>
        <w:rPr>
          <w:rFonts w:ascii="Times New Roman" w:hAnsi="Times New Roman" w:cs="Times New Roman"/>
          <w:sz w:val="28"/>
          <w:szCs w:val="28"/>
        </w:rPr>
        <w:t>1: Họ tên, tên lớp, học kì, điểm miệng, điểm 15’, điểm 1 tiết, điểm thi HK, điểm TB.</w:t>
      </w:r>
    </w:p>
    <w:p>
      <w:pPr>
        <w:pStyle w:val="341"/>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3:</w:t>
      </w:r>
      <w:r>
        <w:rPr>
          <w:rFonts w:ascii="Times New Roman" w:hAnsi="Times New Roman" w:cs="Times New Roman"/>
          <w:sz w:val="28"/>
          <w:szCs w:val="28"/>
          <w:lang w:val="en-US"/>
        </w:rPr>
        <w:t xml:space="preserve"> D2.</w:t>
      </w:r>
    </w:p>
    <w:p>
      <w:pPr>
        <w:pStyle w:val="341"/>
        <w:tabs>
          <w:tab w:val="left" w:pos="3525"/>
          <w:tab w:val="left" w:pos="3840"/>
          <w:tab w:val="left" w:pos="5685"/>
        </w:tabs>
        <w:rPr>
          <w:rFonts w:ascii="Times New Roman" w:hAnsi="Times New Roman" w:cs="Times New Roman"/>
          <w:sz w:val="28"/>
          <w:szCs w:val="28"/>
        </w:rPr>
      </w:pPr>
    </w:p>
    <w:p>
      <w:pPr>
        <w:numPr>
          <w:ilvl w:val="0"/>
          <w:numId w:val="17"/>
        </w:numPr>
        <w:ind w:left="420" w:leftChars="0" w:hanging="420" w:firstLineChars="0"/>
        <w:jc w:val="left"/>
        <w:outlineLvl w:val="0"/>
        <w:rPr>
          <w:sz w:val="28"/>
          <w:szCs w:val="28"/>
        </w:rPr>
      </w:pPr>
      <w:r>
        <w:rPr>
          <w:rFonts w:hint="default" w:ascii="Times New Roman" w:hAnsi="Times New Roman" w:cs="Times New Roman"/>
          <w:sz w:val="28"/>
          <w:szCs w:val="28"/>
          <w:lang w:val="en-US"/>
        </w:rPr>
        <w:t>Thuật toán xử lí:</w:t>
      </w:r>
    </w:p>
    <w:p>
      <w:pPr>
        <w:pStyle w:val="341"/>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 xml:space="preserve">1: Nhận </w:t>
      </w:r>
      <w:r>
        <w:rPr>
          <w:rFonts w:ascii="Times New Roman" w:hAnsi="Times New Roman" w:cs="Times New Roman"/>
          <w:sz w:val="28"/>
          <w:szCs w:val="28"/>
          <w:lang w:val="en-US"/>
        </w:rPr>
        <w:t>D</w:t>
      </w:r>
      <w:r>
        <w:rPr>
          <w:rFonts w:ascii="Times New Roman" w:hAnsi="Times New Roman" w:cs="Times New Roman"/>
          <w:sz w:val="28"/>
          <w:szCs w:val="28"/>
        </w:rPr>
        <w:t>1 từ người dùng.</w:t>
      </w:r>
    </w:p>
    <w:p>
      <w:pPr>
        <w:pStyle w:val="341"/>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 xml:space="preserve">2: </w:t>
      </w:r>
      <w:r>
        <w:rPr>
          <w:rFonts w:ascii="Times New Roman" w:hAnsi="Times New Roman" w:cs="Times New Roman"/>
          <w:sz w:val="28"/>
          <w:szCs w:val="28"/>
          <w:lang w:val="en-US"/>
        </w:rPr>
        <w:t>Kết nối CSDL</w:t>
      </w:r>
      <w:r>
        <w:rPr>
          <w:rFonts w:ascii="Times New Roman" w:hAnsi="Times New Roman" w:cs="Times New Roman"/>
          <w:sz w:val="28"/>
          <w:szCs w:val="28"/>
        </w:rPr>
        <w:t>.</w:t>
      </w:r>
    </w:p>
    <w:p>
      <w:pPr>
        <w:pStyle w:val="341"/>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 xml:space="preserve">3: Đọc </w:t>
      </w:r>
      <w:r>
        <w:rPr>
          <w:rFonts w:ascii="Times New Roman" w:hAnsi="Times New Roman" w:cs="Times New Roman"/>
          <w:sz w:val="28"/>
          <w:szCs w:val="28"/>
          <w:lang w:val="en-US"/>
        </w:rPr>
        <w:t>D</w:t>
      </w:r>
      <w:r>
        <w:rPr>
          <w:rFonts w:ascii="Times New Roman" w:hAnsi="Times New Roman" w:cs="Times New Roman"/>
          <w:sz w:val="28"/>
          <w:szCs w:val="28"/>
        </w:rPr>
        <w:t xml:space="preserve">2 từ lưu trữ thỏa mãn yêu cầu </w:t>
      </w:r>
      <w:r>
        <w:rPr>
          <w:rFonts w:ascii="Times New Roman" w:hAnsi="Times New Roman" w:cs="Times New Roman"/>
          <w:sz w:val="28"/>
          <w:szCs w:val="28"/>
          <w:lang w:val="en-US"/>
        </w:rPr>
        <w:t>D</w:t>
      </w:r>
      <w:r>
        <w:rPr>
          <w:rFonts w:ascii="Times New Roman" w:hAnsi="Times New Roman" w:cs="Times New Roman"/>
          <w:sz w:val="28"/>
          <w:szCs w:val="28"/>
        </w:rPr>
        <w:t>1.</w:t>
      </w:r>
    </w:p>
    <w:p>
      <w:pPr>
        <w:pStyle w:val="341"/>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 xml:space="preserve">4: </w:t>
      </w:r>
      <w:r>
        <w:rPr>
          <w:rFonts w:ascii="Times New Roman" w:hAnsi="Times New Roman" w:cs="Times New Roman"/>
          <w:sz w:val="28"/>
          <w:szCs w:val="28"/>
          <w:lang w:val="en-US"/>
        </w:rPr>
        <w:t>Trả D3</w:t>
      </w:r>
      <w:r>
        <w:rPr>
          <w:rFonts w:ascii="Times New Roman" w:hAnsi="Times New Roman" w:cs="Times New Roman"/>
          <w:sz w:val="28"/>
          <w:szCs w:val="28"/>
        </w:rPr>
        <w:t xml:space="preserve"> cho người dùng.</w:t>
      </w:r>
    </w:p>
    <w:p>
      <w:pPr>
        <w:pStyle w:val="341"/>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B5</w:t>
      </w:r>
      <w:r>
        <w:rPr>
          <w:rFonts w:ascii="Times New Roman" w:hAnsi="Times New Roman" w:cs="Times New Roman"/>
          <w:sz w:val="28"/>
          <w:szCs w:val="28"/>
        </w:rPr>
        <w:t xml:space="preserve">: </w:t>
      </w:r>
      <w:r>
        <w:rPr>
          <w:rFonts w:ascii="Times New Roman" w:hAnsi="Times New Roman" w:cs="Times New Roman"/>
          <w:sz w:val="28"/>
          <w:szCs w:val="28"/>
          <w:lang w:val="en-US"/>
        </w:rPr>
        <w:t>Đóng CSDL</w:t>
      </w:r>
      <w:r>
        <w:rPr>
          <w:rFonts w:ascii="Times New Roman" w:hAnsi="Times New Roman" w:cs="Times New Roman"/>
          <w:sz w:val="28"/>
          <w:szCs w:val="28"/>
        </w:rPr>
        <w:t>.</w:t>
      </w:r>
    </w:p>
    <w:p>
      <w:pPr>
        <w:pStyle w:val="341"/>
        <w:tabs>
          <w:tab w:val="left" w:pos="3525"/>
          <w:tab w:val="left" w:pos="3840"/>
          <w:tab w:val="left" w:pos="5685"/>
        </w:tabs>
        <w:rPr>
          <w:rFonts w:ascii="Times New Roman" w:hAnsi="Times New Roman" w:cs="Times New Roman"/>
          <w:sz w:val="28"/>
          <w:szCs w:val="28"/>
        </w:rPr>
      </w:pPr>
      <w:r>
        <w:rPr>
          <w:rFonts w:ascii="Times New Roman" w:hAnsi="Times New Roman" w:cs="Times New Roman"/>
          <w:sz w:val="28"/>
          <w:szCs w:val="28"/>
          <w:lang w:val="en-US"/>
        </w:rPr>
        <w:t>B6</w:t>
      </w:r>
      <w:r>
        <w:rPr>
          <w:rFonts w:ascii="Times New Roman" w:hAnsi="Times New Roman" w:cs="Times New Roman"/>
          <w:sz w:val="28"/>
          <w:szCs w:val="28"/>
        </w:rPr>
        <w:t>: Hoàn tất.</w:t>
      </w:r>
    </w:p>
    <w:p>
      <w:pPr>
        <w:pStyle w:val="341"/>
        <w:tabs>
          <w:tab w:val="left" w:pos="3525"/>
          <w:tab w:val="left" w:pos="3840"/>
          <w:tab w:val="left" w:pos="5685"/>
        </w:tabs>
        <w:rPr>
          <w:rFonts w:ascii="Times New Roman" w:hAnsi="Times New Roman" w:cs="Times New Roman"/>
          <w:sz w:val="28"/>
          <w:szCs w:val="28"/>
        </w:rPr>
      </w:pPr>
    </w:p>
    <w:p>
      <w:pPr>
        <w:pStyle w:val="341"/>
        <w:numPr>
          <w:ilvl w:val="0"/>
          <w:numId w:val="0"/>
        </w:numPr>
        <w:tabs>
          <w:tab w:val="left" w:pos="3525"/>
          <w:tab w:val="left" w:pos="3840"/>
          <w:tab w:val="left" w:pos="5685"/>
        </w:tabs>
        <w:rPr>
          <w:rFonts w:ascii="Times New Roman" w:hAnsi="Times New Roman" w:cs="Times New Roman"/>
          <w:b/>
          <w:bCs/>
          <w:sz w:val="28"/>
          <w:szCs w:val="28"/>
        </w:rPr>
      </w:pPr>
      <w:r>
        <w:rPr>
          <w:rFonts w:ascii="Times New Roman" w:hAnsi="Times New Roman" w:cs="Times New Roman"/>
          <w:b/>
          <w:bCs/>
          <w:sz w:val="28"/>
          <w:szCs w:val="28"/>
          <w:lang w:val="en-US"/>
        </w:rPr>
        <w:t xml:space="preserve">IX. </w:t>
      </w:r>
      <w:r>
        <w:rPr>
          <w:rFonts w:ascii="Times New Roman" w:hAnsi="Times New Roman" w:cs="Times New Roman"/>
          <w:b/>
          <w:bCs/>
          <w:sz w:val="28"/>
          <w:szCs w:val="28"/>
        </w:rPr>
        <w:t xml:space="preserve">Báo cáo kết quả học tập </w:t>
      </w:r>
      <w:r>
        <w:rPr>
          <w:rFonts w:ascii="Times New Roman" w:hAnsi="Times New Roman" w:cs="Times New Roman"/>
          <w:b/>
          <w:bCs/>
          <w:sz w:val="28"/>
          <w:szCs w:val="28"/>
          <w:lang w:val="en-US"/>
        </w:rPr>
        <w:t>của</w:t>
      </w:r>
      <w:r>
        <w:rPr>
          <w:rFonts w:ascii="Times New Roman" w:hAnsi="Times New Roman" w:cs="Times New Roman"/>
          <w:b/>
          <w:bCs/>
          <w:sz w:val="28"/>
          <w:szCs w:val="28"/>
        </w:rPr>
        <w:t xml:space="preserve"> lớp</w:t>
      </w:r>
      <w:r>
        <w:rPr>
          <w:rFonts w:ascii="Times New Roman" w:hAnsi="Times New Roman" w:cs="Times New Roman"/>
          <w:b/>
          <w:bCs/>
          <w:sz w:val="28"/>
          <w:szCs w:val="28"/>
          <w:lang w:val="en-US"/>
        </w:rPr>
        <w:t xml:space="preserve"> theo học kì</w:t>
      </w:r>
    </w:p>
    <w:p>
      <w:pPr>
        <w:pStyle w:val="341"/>
        <w:tabs>
          <w:tab w:val="left" w:pos="3525"/>
          <w:tab w:val="left" w:pos="3840"/>
          <w:tab w:val="left" w:pos="5685"/>
        </w:tabs>
        <w:rPr>
          <w:rFonts w:ascii="Times New Roman" w:hAnsi="Times New Roman" w:cs="Times New Roman"/>
          <w:sz w:val="28"/>
          <w:szCs w:val="28"/>
        </w:rPr>
      </w:pPr>
    </w:p>
    <w:p>
      <w:pPr>
        <w:pStyle w:val="341"/>
        <w:tabs>
          <w:tab w:val="left" w:pos="3525"/>
          <w:tab w:val="left" w:pos="3840"/>
          <w:tab w:val="left" w:pos="5685"/>
        </w:tabs>
        <w:rPr>
          <w:rFonts w:ascii="Times New Roman" w:hAnsi="Times New Roman" w:cs="Times New Roman"/>
          <w:sz w:val="28"/>
          <w:szCs w:val="28"/>
        </w:rPr>
      </w:pPr>
    </w:p>
    <w:p>
      <w:pPr>
        <w:pStyle w:val="341"/>
        <w:tabs>
          <w:tab w:val="left" w:pos="3525"/>
          <w:tab w:val="left" w:pos="3840"/>
          <w:tab w:val="left" w:pos="5685"/>
        </w:tabs>
        <w:rPr>
          <w:rFonts w:ascii="Times New Roman" w:hAnsi="Times New Roman" w:cs="Times New Roman"/>
          <w:sz w:val="28"/>
          <w:szCs w:val="28"/>
        </w:rPr>
      </w:pPr>
    </w:p>
    <w:p>
      <w:pPr>
        <w:pStyle w:val="341"/>
        <w:tabs>
          <w:tab w:val="left" w:pos="3525"/>
          <w:tab w:val="left" w:pos="3840"/>
          <w:tab w:val="left" w:pos="5685"/>
        </w:tabs>
        <w:rPr>
          <w:rFonts w:ascii="Times New Roman" w:hAnsi="Times New Roman" w:cs="Times New Roman"/>
          <w:sz w:val="28"/>
          <w:szCs w:val="28"/>
        </w:rPr>
      </w:pPr>
    </w:p>
    <w:p>
      <w:pPr>
        <w:rPr>
          <w:sz w:val="28"/>
          <w:szCs w:val="28"/>
        </w:rPr>
      </w:pPr>
      <w:r>
        <w:rPr>
          <w:sz w:val="28"/>
          <w:szCs w:val="28"/>
        </w:rPr>
        <w:drawing>
          <wp:inline distT="0" distB="0" distL="114300" distR="114300">
            <wp:extent cx="3871595" cy="3894455"/>
            <wp:effectExtent l="0" t="0" r="146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stretch>
                      <a:fillRect/>
                    </a:stretch>
                  </pic:blipFill>
                  <pic:spPr>
                    <a:xfrm>
                      <a:off x="0" y="0"/>
                      <a:ext cx="3871595" cy="3894455"/>
                    </a:xfrm>
                    <a:prstGeom prst="rect">
                      <a:avLst/>
                    </a:prstGeom>
                    <a:noFill/>
                    <a:ln w="9525">
                      <a:noFill/>
                    </a:ln>
                  </pic:spPr>
                </pic:pic>
              </a:graphicData>
            </a:graphic>
          </wp:inline>
        </w:drawing>
      </w:r>
    </w:p>
    <w:p>
      <w:pPr>
        <w:rPr>
          <w:sz w:val="28"/>
          <w:szCs w:val="28"/>
        </w:rPr>
      </w:pPr>
    </w:p>
    <w:p>
      <w:pPr>
        <w:numPr>
          <w:ilvl w:val="0"/>
          <w:numId w:val="17"/>
        </w:numPr>
        <w:ind w:left="420" w:leftChars="0" w:hanging="420" w:firstLineChars="0"/>
        <w:jc w:val="left"/>
        <w:outlineLvl w:val="0"/>
        <w:rPr>
          <w:rFonts w:ascii="Times New Roman" w:hAnsi="Times New Roman" w:cs="Times New Roman"/>
          <w:sz w:val="28"/>
          <w:szCs w:val="28"/>
        </w:rPr>
      </w:pPr>
      <w:r>
        <w:rPr>
          <w:rFonts w:hint="default" w:ascii="Times New Roman" w:hAnsi="Times New Roman" w:cs="Times New Roman"/>
          <w:sz w:val="28"/>
          <w:szCs w:val="28"/>
          <w:lang w:val="en-US"/>
        </w:rPr>
        <w:t>Ý nghĩa dòng dữ liệu:</w:t>
      </w:r>
    </w:p>
    <w:p>
      <w:pPr>
        <w:ind w:firstLine="700" w:firstLineChars="250"/>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1: Thông tin: Năm học, học kỳ, lớp, tên học sinh.</w:t>
      </w:r>
    </w:p>
    <w:p>
      <w:pPr>
        <w:ind w:firstLine="700" w:firstLineChars="250"/>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 xml:space="preserve">2: Thông tin liên quan: Năm học, học kỳ, lớp, tên học sinh, </w:t>
      </w:r>
      <w:r>
        <w:rPr>
          <w:rFonts w:ascii="Times New Roman" w:hAnsi="Times New Roman" w:cs="Times New Roman"/>
          <w:sz w:val="28"/>
          <w:szCs w:val="28"/>
          <w:lang w:val="en-US"/>
        </w:rPr>
        <w:t xml:space="preserve">môn, </w:t>
      </w:r>
      <w:r>
        <w:rPr>
          <w:rFonts w:ascii="Times New Roman" w:hAnsi="Times New Roman" w:cs="Times New Roman"/>
          <w:sz w:val="28"/>
          <w:szCs w:val="28"/>
        </w:rPr>
        <w:t xml:space="preserve">điểm </w:t>
      </w:r>
      <w:r>
        <w:rPr>
          <w:rFonts w:ascii="Times New Roman" w:hAnsi="Times New Roman" w:cs="Times New Roman"/>
          <w:sz w:val="28"/>
          <w:szCs w:val="28"/>
          <w:lang w:val="en-US"/>
        </w:rPr>
        <w:t>TB môn</w:t>
      </w:r>
      <w:r>
        <w:rPr>
          <w:rFonts w:ascii="Times New Roman" w:hAnsi="Times New Roman" w:cs="Times New Roman"/>
          <w:sz w:val="28"/>
          <w:szCs w:val="28"/>
        </w:rPr>
        <w:t>, điểm TB</w:t>
      </w:r>
      <w:r>
        <w:rPr>
          <w:rFonts w:ascii="Times New Roman" w:hAnsi="Times New Roman" w:cs="Times New Roman"/>
          <w:sz w:val="28"/>
          <w:szCs w:val="28"/>
          <w:lang w:val="en-US"/>
        </w:rPr>
        <w:t>HK</w:t>
      </w:r>
      <w:r>
        <w:rPr>
          <w:rFonts w:ascii="Times New Roman" w:hAnsi="Times New Roman" w:cs="Times New Roman"/>
          <w:sz w:val="28"/>
          <w:szCs w:val="28"/>
        </w:rPr>
        <w:t>.</w:t>
      </w:r>
    </w:p>
    <w:p>
      <w:pPr>
        <w:ind w:firstLine="700" w:firstLineChars="250"/>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3:</w:t>
      </w:r>
      <w:r>
        <w:rPr>
          <w:rFonts w:ascii="Times New Roman" w:hAnsi="Times New Roman" w:cs="Times New Roman"/>
          <w:sz w:val="28"/>
          <w:szCs w:val="28"/>
          <w:lang w:val="en-US"/>
        </w:rPr>
        <w:t xml:space="preserve"> D2.</w:t>
      </w:r>
    </w:p>
    <w:p>
      <w:pPr>
        <w:ind w:firstLine="700" w:firstLineChars="250"/>
        <w:rPr>
          <w:rFonts w:ascii="Times New Roman" w:hAnsi="Times New Roman" w:cs="Times New Roman"/>
          <w:sz w:val="28"/>
          <w:szCs w:val="28"/>
        </w:rPr>
      </w:pPr>
    </w:p>
    <w:p>
      <w:pPr>
        <w:numPr>
          <w:ilvl w:val="0"/>
          <w:numId w:val="17"/>
        </w:numPr>
        <w:ind w:left="420" w:leftChars="0" w:hanging="420" w:firstLineChars="0"/>
        <w:jc w:val="left"/>
        <w:outlineLvl w:val="0"/>
        <w:rPr>
          <w:sz w:val="28"/>
          <w:szCs w:val="28"/>
        </w:rPr>
      </w:pPr>
      <w:r>
        <w:rPr>
          <w:rFonts w:hint="default" w:ascii="Times New Roman" w:hAnsi="Times New Roman" w:cs="Times New Roman"/>
          <w:sz w:val="28"/>
          <w:szCs w:val="28"/>
          <w:lang w:val="en-US"/>
        </w:rPr>
        <w:t>Thuật toán xử lí:</w:t>
      </w:r>
    </w:p>
    <w:p>
      <w:pPr>
        <w:rPr>
          <w:rFonts w:ascii="Times New Roman" w:hAnsi="Times New Roman" w:cs="Times New Roman"/>
          <w:sz w:val="28"/>
          <w:szCs w:val="28"/>
        </w:rPr>
      </w:pPr>
      <w:r>
        <w:rPr>
          <w:rFonts w:ascii="Times New Roman" w:hAnsi="Times New Roman" w:cs="Times New Roman"/>
          <w:sz w:val="28"/>
          <w:szCs w:val="28"/>
          <w:lang w:val="en-US"/>
        </w:rPr>
        <w:t xml:space="preserve">     B</w:t>
      </w:r>
      <w:r>
        <w:rPr>
          <w:rFonts w:ascii="Times New Roman" w:hAnsi="Times New Roman" w:cs="Times New Roman"/>
          <w:sz w:val="28"/>
          <w:szCs w:val="28"/>
        </w:rPr>
        <w:t xml:space="preserve">1: Nhận </w:t>
      </w:r>
      <w:r>
        <w:rPr>
          <w:rFonts w:ascii="Times New Roman" w:hAnsi="Times New Roman" w:cs="Times New Roman"/>
          <w:sz w:val="28"/>
          <w:szCs w:val="28"/>
          <w:lang w:val="en-US"/>
        </w:rPr>
        <w:t>D</w:t>
      </w:r>
      <w:r>
        <w:rPr>
          <w:rFonts w:ascii="Times New Roman" w:hAnsi="Times New Roman" w:cs="Times New Roman"/>
          <w:sz w:val="28"/>
          <w:szCs w:val="28"/>
        </w:rPr>
        <w:t>1 từ người dùng.</w:t>
      </w:r>
    </w:p>
    <w:p>
      <w:pPr>
        <w:ind w:firstLine="700" w:firstLineChars="250"/>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 xml:space="preserve">2: </w:t>
      </w:r>
      <w:r>
        <w:rPr>
          <w:rFonts w:ascii="Times New Roman" w:hAnsi="Times New Roman" w:cs="Times New Roman"/>
          <w:sz w:val="28"/>
          <w:szCs w:val="28"/>
          <w:lang w:val="en-US"/>
        </w:rPr>
        <w:t>Kết nối CSD</w:t>
      </w:r>
      <w:r>
        <w:rPr>
          <w:rFonts w:ascii="Times New Roman" w:hAnsi="Times New Roman" w:cs="Times New Roman"/>
          <w:sz w:val="28"/>
          <w:szCs w:val="28"/>
        </w:rPr>
        <w:t>L.</w:t>
      </w:r>
    </w:p>
    <w:p>
      <w:pPr>
        <w:ind w:firstLine="700" w:firstLineChars="250"/>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 xml:space="preserve">3: Đọc </w:t>
      </w:r>
      <w:r>
        <w:rPr>
          <w:rFonts w:ascii="Times New Roman" w:hAnsi="Times New Roman" w:cs="Times New Roman"/>
          <w:sz w:val="28"/>
          <w:szCs w:val="28"/>
          <w:lang w:val="en-US"/>
        </w:rPr>
        <w:t>D</w:t>
      </w:r>
      <w:r>
        <w:rPr>
          <w:rFonts w:ascii="Times New Roman" w:hAnsi="Times New Roman" w:cs="Times New Roman"/>
          <w:sz w:val="28"/>
          <w:szCs w:val="28"/>
        </w:rPr>
        <w:t xml:space="preserve">2 từ </w:t>
      </w:r>
      <w:r>
        <w:rPr>
          <w:rFonts w:ascii="Times New Roman" w:hAnsi="Times New Roman" w:cs="Times New Roman"/>
          <w:sz w:val="28"/>
          <w:szCs w:val="28"/>
          <w:lang w:val="en-US"/>
        </w:rPr>
        <w:t>bộ nhớ phụ</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lang w:val="en-US"/>
        </w:rPr>
        <w:t xml:space="preserve">     B4</w:t>
      </w:r>
      <w:r>
        <w:rPr>
          <w:rFonts w:ascii="Times New Roman" w:hAnsi="Times New Roman" w:cs="Times New Roman"/>
          <w:sz w:val="28"/>
          <w:szCs w:val="28"/>
        </w:rPr>
        <w:t xml:space="preserve">: Trả </w:t>
      </w:r>
      <w:r>
        <w:rPr>
          <w:rFonts w:ascii="Times New Roman" w:hAnsi="Times New Roman" w:cs="Times New Roman"/>
          <w:sz w:val="28"/>
          <w:szCs w:val="28"/>
          <w:lang w:val="en-US"/>
        </w:rPr>
        <w:t>D3</w:t>
      </w:r>
      <w:r>
        <w:rPr>
          <w:rFonts w:ascii="Times New Roman" w:hAnsi="Times New Roman" w:cs="Times New Roman"/>
          <w:sz w:val="28"/>
          <w:szCs w:val="28"/>
        </w:rPr>
        <w:t xml:space="preserve"> cho người dùng.</w:t>
      </w:r>
    </w:p>
    <w:p>
      <w:pPr>
        <w:rPr>
          <w:rFonts w:ascii="Times New Roman" w:hAnsi="Times New Roman" w:cs="Times New Roman"/>
          <w:sz w:val="28"/>
          <w:szCs w:val="28"/>
        </w:rPr>
      </w:pPr>
      <w:r>
        <w:rPr>
          <w:rFonts w:ascii="Times New Roman" w:hAnsi="Times New Roman" w:cs="Times New Roman"/>
          <w:sz w:val="28"/>
          <w:szCs w:val="28"/>
          <w:lang w:val="en-US"/>
        </w:rPr>
        <w:t xml:space="preserve">     B5</w:t>
      </w:r>
      <w:r>
        <w:rPr>
          <w:rFonts w:ascii="Times New Roman" w:hAnsi="Times New Roman" w:cs="Times New Roman"/>
          <w:sz w:val="28"/>
          <w:szCs w:val="28"/>
        </w:rPr>
        <w:t xml:space="preserve">: </w:t>
      </w:r>
      <w:r>
        <w:rPr>
          <w:rFonts w:ascii="Times New Roman" w:hAnsi="Times New Roman" w:cs="Times New Roman"/>
          <w:sz w:val="28"/>
          <w:szCs w:val="28"/>
          <w:lang w:val="en-US"/>
        </w:rPr>
        <w:t>Đóng CSDL</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lang w:val="en-US"/>
        </w:rPr>
        <w:t xml:space="preserve">     B6</w:t>
      </w:r>
      <w:r>
        <w:rPr>
          <w:rFonts w:ascii="Times New Roman" w:hAnsi="Times New Roman" w:cs="Times New Roman"/>
          <w:sz w:val="28"/>
          <w:szCs w:val="28"/>
        </w:rPr>
        <w:t>: Hoàn tất.</w:t>
      </w:r>
    </w:p>
    <w:p>
      <w:pPr>
        <w:rPr>
          <w:rFonts w:ascii="Times New Roman" w:hAnsi="Times New Roman" w:cs="Times New Roman"/>
          <w:sz w:val="28"/>
          <w:szCs w:val="28"/>
        </w:rPr>
      </w:pPr>
    </w:p>
    <w:p>
      <w:pPr>
        <w:pStyle w:val="341"/>
        <w:numPr>
          <w:ilvl w:val="0"/>
          <w:numId w:val="0"/>
        </w:numPr>
        <w:rPr>
          <w:rFonts w:ascii="Times New Roman" w:hAnsi="Times New Roman" w:cs="Times New Roman"/>
          <w:b/>
          <w:bCs/>
          <w:sz w:val="28"/>
          <w:szCs w:val="28"/>
        </w:rPr>
      </w:pPr>
      <w:r>
        <w:rPr>
          <w:rFonts w:ascii="Times New Roman" w:hAnsi="Times New Roman" w:cs="Times New Roman"/>
          <w:b/>
          <w:bCs/>
          <w:sz w:val="28"/>
          <w:szCs w:val="28"/>
          <w:lang w:val="en-US"/>
        </w:rPr>
        <w:t xml:space="preserve">X. </w:t>
      </w:r>
      <w:r>
        <w:rPr>
          <w:rFonts w:ascii="Times New Roman" w:hAnsi="Times New Roman" w:cs="Times New Roman"/>
          <w:b/>
          <w:bCs/>
          <w:sz w:val="28"/>
          <w:szCs w:val="28"/>
        </w:rPr>
        <w:t>Báo cáo kết quả học tập toàn trường theo từng học kỳ</w:t>
      </w:r>
    </w:p>
    <w:p>
      <w:pPr>
        <w:ind w:left="360"/>
        <w:jc w:val="center"/>
        <w:rPr>
          <w:rFonts w:ascii="Times New Roman" w:hAnsi="Times New Roman" w:cs="Times New Roman"/>
          <w:sz w:val="28"/>
          <w:szCs w:val="28"/>
        </w:rPr>
      </w:pPr>
      <w:r>
        <w:rPr>
          <w:sz w:val="28"/>
          <w:szCs w:val="28"/>
        </w:rPr>
        <w:drawing>
          <wp:inline distT="0" distB="0" distL="114300" distR="114300">
            <wp:extent cx="3139440" cy="35433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9"/>
                    <a:stretch>
                      <a:fillRect/>
                    </a:stretch>
                  </pic:blipFill>
                  <pic:spPr>
                    <a:xfrm>
                      <a:off x="0" y="0"/>
                      <a:ext cx="3139440" cy="3543300"/>
                    </a:xfrm>
                    <a:prstGeom prst="rect">
                      <a:avLst/>
                    </a:prstGeom>
                    <a:noFill/>
                    <a:ln w="9525">
                      <a:noFill/>
                    </a:ln>
                  </pic:spPr>
                </pic:pic>
              </a:graphicData>
            </a:graphic>
          </wp:inline>
        </w:drawing>
      </w:r>
    </w:p>
    <w:p>
      <w:pPr>
        <w:ind w:left="360"/>
        <w:rPr>
          <w:rFonts w:ascii="Times New Roman" w:hAnsi="Times New Roman" w:cs="Times New Roman"/>
          <w:sz w:val="28"/>
          <w:szCs w:val="28"/>
        </w:rPr>
      </w:pPr>
    </w:p>
    <w:p>
      <w:pPr>
        <w:numPr>
          <w:ilvl w:val="0"/>
          <w:numId w:val="17"/>
        </w:numPr>
        <w:ind w:left="420" w:leftChars="0" w:hanging="420" w:firstLineChars="0"/>
        <w:jc w:val="left"/>
        <w:outlineLvl w:val="0"/>
        <w:rPr>
          <w:rFonts w:ascii="Times New Roman" w:hAnsi="Times New Roman" w:cs="Times New Roman"/>
          <w:sz w:val="28"/>
          <w:szCs w:val="28"/>
        </w:rPr>
      </w:pPr>
      <w:r>
        <w:rPr>
          <w:rFonts w:hint="default" w:ascii="Times New Roman" w:hAnsi="Times New Roman" w:cs="Times New Roman"/>
          <w:sz w:val="28"/>
          <w:szCs w:val="28"/>
          <w:lang w:val="en-US"/>
        </w:rPr>
        <w:t>Ý nghĩa dòng dữ liệu:</w:t>
      </w:r>
    </w:p>
    <w:p>
      <w:pPr>
        <w:ind w:left="360" w:firstLine="420" w:firstLineChars="150"/>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1: Thông tin liên quan: Học kỳ, lớp, năm học.</w:t>
      </w:r>
    </w:p>
    <w:p>
      <w:pPr>
        <w:ind w:left="360" w:firstLine="420" w:firstLineChars="150"/>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2: Thông tin: Học kỳ, năm học, lớp, tên học sinh, Điểm trung bình, hạnh kiểm, học lực.</w:t>
      </w:r>
    </w:p>
    <w:p>
      <w:pPr>
        <w:ind w:left="360" w:firstLine="420" w:firstLineChars="150"/>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3:</w:t>
      </w:r>
      <w:r>
        <w:rPr>
          <w:rFonts w:ascii="Times New Roman" w:hAnsi="Times New Roman" w:cs="Times New Roman"/>
          <w:sz w:val="28"/>
          <w:szCs w:val="28"/>
          <w:lang w:val="en-US"/>
        </w:rPr>
        <w:t xml:space="preserve"> D2</w:t>
      </w:r>
    </w:p>
    <w:p>
      <w:pPr>
        <w:ind w:left="360" w:firstLine="420" w:firstLineChars="150"/>
        <w:rPr>
          <w:rFonts w:ascii="Times New Roman" w:hAnsi="Times New Roman" w:cs="Times New Roman"/>
          <w:sz w:val="28"/>
          <w:szCs w:val="28"/>
        </w:rPr>
      </w:pPr>
    </w:p>
    <w:p>
      <w:pPr>
        <w:numPr>
          <w:ilvl w:val="0"/>
          <w:numId w:val="17"/>
        </w:numPr>
        <w:ind w:left="420" w:leftChars="0" w:hanging="420" w:firstLineChars="0"/>
        <w:jc w:val="left"/>
        <w:outlineLvl w:val="0"/>
        <w:rPr>
          <w:sz w:val="28"/>
          <w:szCs w:val="28"/>
        </w:rPr>
      </w:pPr>
      <w:r>
        <w:rPr>
          <w:rFonts w:hint="default" w:ascii="Times New Roman" w:hAnsi="Times New Roman" w:cs="Times New Roman"/>
          <w:sz w:val="28"/>
          <w:szCs w:val="28"/>
          <w:lang w:val="en-US"/>
        </w:rPr>
        <w:t>Thuật toán xử lí:</w:t>
      </w:r>
    </w:p>
    <w:p>
      <w:pPr>
        <w:rPr>
          <w:rFonts w:ascii="Times New Roman" w:hAnsi="Times New Roman" w:cs="Times New Roman"/>
          <w:sz w:val="28"/>
          <w:szCs w:val="28"/>
        </w:rPr>
      </w:pPr>
      <w:r>
        <w:rPr>
          <w:rFonts w:ascii="Times New Roman" w:hAnsi="Times New Roman" w:cs="Times New Roman"/>
          <w:sz w:val="28"/>
          <w:szCs w:val="28"/>
          <w:lang w:val="en-US"/>
        </w:rPr>
        <w:t xml:space="preserve">     B</w:t>
      </w:r>
      <w:r>
        <w:rPr>
          <w:rFonts w:ascii="Times New Roman" w:hAnsi="Times New Roman" w:cs="Times New Roman"/>
          <w:sz w:val="28"/>
          <w:szCs w:val="28"/>
        </w:rPr>
        <w:t xml:space="preserve">1: Nhận </w:t>
      </w:r>
      <w:r>
        <w:rPr>
          <w:rFonts w:ascii="Times New Roman" w:hAnsi="Times New Roman" w:cs="Times New Roman"/>
          <w:sz w:val="28"/>
          <w:szCs w:val="28"/>
          <w:lang w:val="en-US"/>
        </w:rPr>
        <w:t>D</w:t>
      </w:r>
      <w:r>
        <w:rPr>
          <w:rFonts w:ascii="Times New Roman" w:hAnsi="Times New Roman" w:cs="Times New Roman"/>
          <w:sz w:val="28"/>
          <w:szCs w:val="28"/>
        </w:rPr>
        <w:t>1 từ người dùng.</w:t>
      </w:r>
    </w:p>
    <w:p>
      <w:pPr>
        <w:ind w:firstLine="700" w:firstLineChars="250"/>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 xml:space="preserve">2: </w:t>
      </w:r>
      <w:r>
        <w:rPr>
          <w:rFonts w:ascii="Times New Roman" w:hAnsi="Times New Roman" w:cs="Times New Roman"/>
          <w:sz w:val="28"/>
          <w:szCs w:val="28"/>
          <w:lang w:val="en-US"/>
        </w:rPr>
        <w:t>Kết nối CSD</w:t>
      </w:r>
      <w:r>
        <w:rPr>
          <w:rFonts w:ascii="Times New Roman" w:hAnsi="Times New Roman" w:cs="Times New Roman"/>
          <w:sz w:val="28"/>
          <w:szCs w:val="28"/>
        </w:rPr>
        <w:t>L.</w:t>
      </w:r>
    </w:p>
    <w:p>
      <w:pPr>
        <w:ind w:firstLine="700" w:firstLineChars="250"/>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 xml:space="preserve">3: Đọc </w:t>
      </w:r>
      <w:r>
        <w:rPr>
          <w:rFonts w:ascii="Times New Roman" w:hAnsi="Times New Roman" w:cs="Times New Roman"/>
          <w:sz w:val="28"/>
          <w:szCs w:val="28"/>
          <w:lang w:val="en-US"/>
        </w:rPr>
        <w:t>D</w:t>
      </w:r>
      <w:r>
        <w:rPr>
          <w:rFonts w:ascii="Times New Roman" w:hAnsi="Times New Roman" w:cs="Times New Roman"/>
          <w:sz w:val="28"/>
          <w:szCs w:val="28"/>
        </w:rPr>
        <w:t xml:space="preserve">2 từ </w:t>
      </w:r>
      <w:r>
        <w:rPr>
          <w:rFonts w:ascii="Times New Roman" w:hAnsi="Times New Roman" w:cs="Times New Roman"/>
          <w:sz w:val="28"/>
          <w:szCs w:val="28"/>
          <w:lang w:val="en-US"/>
        </w:rPr>
        <w:t>bộ nhớ phụ</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lang w:val="en-US"/>
        </w:rPr>
        <w:t xml:space="preserve">     B4</w:t>
      </w:r>
      <w:r>
        <w:rPr>
          <w:rFonts w:ascii="Times New Roman" w:hAnsi="Times New Roman" w:cs="Times New Roman"/>
          <w:sz w:val="28"/>
          <w:szCs w:val="28"/>
        </w:rPr>
        <w:t xml:space="preserve">: Trả </w:t>
      </w:r>
      <w:r>
        <w:rPr>
          <w:rFonts w:ascii="Times New Roman" w:hAnsi="Times New Roman" w:cs="Times New Roman"/>
          <w:sz w:val="28"/>
          <w:szCs w:val="28"/>
          <w:lang w:val="en-US"/>
        </w:rPr>
        <w:t>D3</w:t>
      </w:r>
      <w:r>
        <w:rPr>
          <w:rFonts w:ascii="Times New Roman" w:hAnsi="Times New Roman" w:cs="Times New Roman"/>
          <w:sz w:val="28"/>
          <w:szCs w:val="28"/>
        </w:rPr>
        <w:t xml:space="preserve"> cho người dùng.</w:t>
      </w:r>
    </w:p>
    <w:p>
      <w:pPr>
        <w:rPr>
          <w:rFonts w:ascii="Times New Roman" w:hAnsi="Times New Roman" w:cs="Times New Roman"/>
          <w:sz w:val="28"/>
          <w:szCs w:val="28"/>
        </w:rPr>
      </w:pPr>
      <w:r>
        <w:rPr>
          <w:rFonts w:ascii="Times New Roman" w:hAnsi="Times New Roman" w:cs="Times New Roman"/>
          <w:sz w:val="28"/>
          <w:szCs w:val="28"/>
          <w:lang w:val="en-US"/>
        </w:rPr>
        <w:t xml:space="preserve">     B5</w:t>
      </w:r>
      <w:r>
        <w:rPr>
          <w:rFonts w:ascii="Times New Roman" w:hAnsi="Times New Roman" w:cs="Times New Roman"/>
          <w:sz w:val="28"/>
          <w:szCs w:val="28"/>
        </w:rPr>
        <w:t xml:space="preserve">: </w:t>
      </w:r>
      <w:r>
        <w:rPr>
          <w:rFonts w:ascii="Times New Roman" w:hAnsi="Times New Roman" w:cs="Times New Roman"/>
          <w:sz w:val="28"/>
          <w:szCs w:val="28"/>
          <w:lang w:val="en-US"/>
        </w:rPr>
        <w:t>Đóng CSDL</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lang w:val="en-US"/>
        </w:rPr>
        <w:t xml:space="preserve">     B6</w:t>
      </w:r>
      <w:r>
        <w:rPr>
          <w:rFonts w:ascii="Times New Roman" w:hAnsi="Times New Roman" w:cs="Times New Roman"/>
          <w:sz w:val="28"/>
          <w:szCs w:val="28"/>
        </w:rPr>
        <w:t>: Hoàn tất.</w:t>
      </w:r>
    </w:p>
    <w:p>
      <w:pPr>
        <w:numPr>
          <w:ilvl w:val="0"/>
          <w:numId w:val="0"/>
        </w:numPr>
        <w:jc w:val="left"/>
        <w:rPr>
          <w:rFonts w:ascii="Times New Roman" w:hAnsi="Times New Roman" w:cs="Times New Roman"/>
          <w:sz w:val="28"/>
          <w:szCs w:val="28"/>
        </w:rPr>
      </w:pPr>
    </w:p>
    <w:p>
      <w:pPr>
        <w:pStyle w:val="341"/>
        <w:numPr>
          <w:ilvl w:val="0"/>
          <w:numId w:val="0"/>
        </w:numPr>
        <w:rPr>
          <w:rFonts w:ascii="Times New Roman" w:hAnsi="Times New Roman" w:cs="Times New Roman"/>
          <w:b/>
          <w:bCs/>
          <w:sz w:val="28"/>
          <w:szCs w:val="28"/>
        </w:rPr>
      </w:pPr>
      <w:r>
        <w:rPr>
          <w:rFonts w:ascii="Times New Roman" w:hAnsi="Times New Roman" w:cs="Times New Roman"/>
          <w:b/>
          <w:bCs/>
          <w:sz w:val="28"/>
          <w:szCs w:val="28"/>
          <w:lang w:val="en-US"/>
        </w:rPr>
        <w:t>XI. Thay đổi qui định</w:t>
      </w:r>
    </w:p>
    <w:p>
      <w:pPr>
        <w:ind w:left="360"/>
        <w:jc w:val="center"/>
        <w:rPr>
          <w:rFonts w:ascii="Times New Roman" w:hAnsi="Times New Roman" w:cs="Times New Roman"/>
          <w:sz w:val="28"/>
          <w:szCs w:val="28"/>
        </w:rPr>
      </w:pPr>
      <w:r>
        <w:rPr>
          <w:sz w:val="28"/>
          <w:szCs w:val="28"/>
        </w:rPr>
        <w:drawing>
          <wp:inline distT="0" distB="0" distL="114300" distR="114300">
            <wp:extent cx="3375660" cy="3917315"/>
            <wp:effectExtent l="0" t="0" r="7620" b="1460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20"/>
                    <a:stretch>
                      <a:fillRect/>
                    </a:stretch>
                  </pic:blipFill>
                  <pic:spPr>
                    <a:xfrm>
                      <a:off x="0" y="0"/>
                      <a:ext cx="3375660" cy="3917315"/>
                    </a:xfrm>
                    <a:prstGeom prst="rect">
                      <a:avLst/>
                    </a:prstGeom>
                    <a:noFill/>
                    <a:ln w="9525">
                      <a:noFill/>
                    </a:ln>
                  </pic:spPr>
                </pic:pic>
              </a:graphicData>
            </a:graphic>
          </wp:inline>
        </w:drawing>
      </w:r>
    </w:p>
    <w:p>
      <w:pPr>
        <w:ind w:left="360"/>
        <w:rPr>
          <w:rFonts w:ascii="Times New Roman" w:hAnsi="Times New Roman" w:cs="Times New Roman"/>
          <w:sz w:val="28"/>
          <w:szCs w:val="28"/>
        </w:rPr>
      </w:pPr>
    </w:p>
    <w:p>
      <w:pPr>
        <w:numPr>
          <w:ilvl w:val="0"/>
          <w:numId w:val="17"/>
        </w:numPr>
        <w:ind w:left="420" w:leftChars="0" w:hanging="420" w:firstLineChars="0"/>
        <w:jc w:val="left"/>
        <w:outlineLvl w:val="0"/>
        <w:rPr>
          <w:rFonts w:ascii="Times New Roman" w:hAnsi="Times New Roman" w:cs="Times New Roman"/>
          <w:sz w:val="28"/>
          <w:szCs w:val="28"/>
        </w:rPr>
      </w:pPr>
      <w:r>
        <w:rPr>
          <w:rFonts w:hint="default" w:ascii="Times New Roman" w:hAnsi="Times New Roman" w:cs="Times New Roman"/>
          <w:sz w:val="28"/>
          <w:szCs w:val="28"/>
          <w:lang w:val="en-US"/>
        </w:rPr>
        <w:t>Ý nghĩa dòng dữ liệu:</w:t>
      </w:r>
    </w:p>
    <w:p>
      <w:pPr>
        <w:ind w:left="360" w:firstLine="420" w:firstLineChars="150"/>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 xml:space="preserve">1: </w:t>
      </w:r>
      <w:r>
        <w:rPr>
          <w:rFonts w:ascii="Times New Roman" w:hAnsi="Times New Roman" w:cs="Times New Roman"/>
          <w:sz w:val="28"/>
          <w:szCs w:val="28"/>
          <w:lang w:val="en-US"/>
        </w:rPr>
        <w:t>Các qui định: QĐ1, QĐ2, QĐ3, QĐ4</w:t>
      </w:r>
    </w:p>
    <w:p>
      <w:pPr>
        <w:ind w:left="360" w:firstLine="420" w:firstLineChars="150"/>
        <w:rPr>
          <w:rFonts w:ascii="Times New Roman" w:hAnsi="Times New Roman" w:cs="Times New Roman"/>
          <w:sz w:val="28"/>
          <w:szCs w:val="28"/>
        </w:rPr>
      </w:pPr>
      <w:r>
        <w:rPr>
          <w:rFonts w:ascii="Times New Roman" w:hAnsi="Times New Roman" w:cs="Times New Roman"/>
          <w:sz w:val="28"/>
          <w:szCs w:val="28"/>
          <w:lang w:val="en-US"/>
        </w:rPr>
        <w:t>D</w:t>
      </w:r>
      <w:r>
        <w:rPr>
          <w:rFonts w:ascii="Times New Roman" w:hAnsi="Times New Roman" w:cs="Times New Roman"/>
          <w:sz w:val="28"/>
          <w:szCs w:val="28"/>
        </w:rPr>
        <w:t xml:space="preserve">2: </w:t>
      </w:r>
      <w:r>
        <w:rPr>
          <w:rFonts w:ascii="Times New Roman" w:hAnsi="Times New Roman" w:cs="Times New Roman"/>
          <w:sz w:val="28"/>
          <w:szCs w:val="28"/>
          <w:lang w:val="en-US"/>
        </w:rPr>
        <w:t>D1.</w:t>
      </w:r>
    </w:p>
    <w:p>
      <w:pPr>
        <w:rPr>
          <w:rFonts w:ascii="Times New Roman" w:hAnsi="Times New Roman" w:cs="Times New Roman"/>
          <w:sz w:val="28"/>
          <w:szCs w:val="28"/>
        </w:rPr>
      </w:pPr>
    </w:p>
    <w:p>
      <w:pPr>
        <w:numPr>
          <w:ilvl w:val="0"/>
          <w:numId w:val="17"/>
        </w:numPr>
        <w:ind w:left="420" w:leftChars="0" w:hanging="420" w:firstLineChars="0"/>
        <w:jc w:val="left"/>
        <w:outlineLvl w:val="0"/>
        <w:rPr>
          <w:sz w:val="28"/>
          <w:szCs w:val="28"/>
        </w:rPr>
      </w:pPr>
      <w:r>
        <w:rPr>
          <w:rFonts w:hint="default" w:ascii="Times New Roman" w:hAnsi="Times New Roman" w:cs="Times New Roman"/>
          <w:sz w:val="28"/>
          <w:szCs w:val="28"/>
          <w:lang w:val="en-US"/>
        </w:rPr>
        <w:t>Thuật toán xử lí:</w:t>
      </w:r>
    </w:p>
    <w:p>
      <w:pPr>
        <w:rPr>
          <w:rFonts w:ascii="Times New Roman" w:hAnsi="Times New Roman" w:cs="Times New Roman"/>
          <w:sz w:val="28"/>
          <w:szCs w:val="28"/>
        </w:rPr>
      </w:pPr>
      <w:r>
        <w:rPr>
          <w:rFonts w:ascii="Times New Roman" w:hAnsi="Times New Roman" w:cs="Times New Roman"/>
          <w:sz w:val="28"/>
          <w:szCs w:val="28"/>
          <w:lang w:val="en-US"/>
        </w:rPr>
        <w:t xml:space="preserve">          B</w:t>
      </w:r>
      <w:r>
        <w:rPr>
          <w:rFonts w:ascii="Times New Roman" w:hAnsi="Times New Roman" w:cs="Times New Roman"/>
          <w:sz w:val="28"/>
          <w:szCs w:val="28"/>
        </w:rPr>
        <w:t xml:space="preserve">1: Nhận </w:t>
      </w:r>
      <w:r>
        <w:rPr>
          <w:rFonts w:ascii="Times New Roman" w:hAnsi="Times New Roman" w:cs="Times New Roman"/>
          <w:sz w:val="28"/>
          <w:szCs w:val="28"/>
          <w:lang w:val="en-US"/>
        </w:rPr>
        <w:t>D</w:t>
      </w:r>
      <w:r>
        <w:rPr>
          <w:rFonts w:ascii="Times New Roman" w:hAnsi="Times New Roman" w:cs="Times New Roman"/>
          <w:sz w:val="28"/>
          <w:szCs w:val="28"/>
        </w:rPr>
        <w:t>1 từ người dùng.</w:t>
      </w:r>
    </w:p>
    <w:p>
      <w:pPr>
        <w:ind w:firstLine="700" w:firstLineChars="250"/>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 xml:space="preserve">2: </w:t>
      </w:r>
      <w:r>
        <w:rPr>
          <w:rFonts w:ascii="Times New Roman" w:hAnsi="Times New Roman" w:cs="Times New Roman"/>
          <w:sz w:val="28"/>
          <w:szCs w:val="28"/>
          <w:lang w:val="en-US"/>
        </w:rPr>
        <w:t>Kết nối CSD</w:t>
      </w:r>
      <w:r>
        <w:rPr>
          <w:rFonts w:ascii="Times New Roman" w:hAnsi="Times New Roman" w:cs="Times New Roman"/>
          <w:sz w:val="28"/>
          <w:szCs w:val="28"/>
        </w:rPr>
        <w:t>L.</w:t>
      </w:r>
    </w:p>
    <w:p>
      <w:pPr>
        <w:ind w:firstLine="700" w:firstLineChars="250"/>
        <w:rPr>
          <w:rFonts w:ascii="Times New Roman" w:hAnsi="Times New Roman" w:cs="Times New Roman"/>
          <w:sz w:val="28"/>
          <w:szCs w:val="28"/>
        </w:rPr>
      </w:pPr>
      <w:r>
        <w:rPr>
          <w:rFonts w:ascii="Times New Roman" w:hAnsi="Times New Roman" w:cs="Times New Roman"/>
          <w:sz w:val="28"/>
          <w:szCs w:val="28"/>
          <w:lang w:val="en-US"/>
        </w:rPr>
        <w:t>B</w:t>
      </w:r>
      <w:r>
        <w:rPr>
          <w:rFonts w:ascii="Times New Roman" w:hAnsi="Times New Roman" w:cs="Times New Roman"/>
          <w:sz w:val="28"/>
          <w:szCs w:val="28"/>
        </w:rPr>
        <w:t>3:</w:t>
      </w:r>
      <w:r>
        <w:rPr>
          <w:rFonts w:ascii="Times New Roman" w:hAnsi="Times New Roman" w:cs="Times New Roman"/>
          <w:sz w:val="28"/>
          <w:szCs w:val="28"/>
          <w:lang w:val="en-US"/>
        </w:rPr>
        <w:t xml:space="preserve"> Lưu</w:t>
      </w:r>
      <w:r>
        <w:rPr>
          <w:rFonts w:ascii="Times New Roman" w:hAnsi="Times New Roman" w:cs="Times New Roman"/>
          <w:sz w:val="28"/>
          <w:szCs w:val="28"/>
        </w:rPr>
        <w:t xml:space="preserve"> </w:t>
      </w:r>
      <w:r>
        <w:rPr>
          <w:rFonts w:ascii="Times New Roman" w:hAnsi="Times New Roman" w:cs="Times New Roman"/>
          <w:sz w:val="28"/>
          <w:szCs w:val="28"/>
          <w:lang w:val="en-US"/>
        </w:rPr>
        <w:t>D</w:t>
      </w:r>
      <w:r>
        <w:rPr>
          <w:rFonts w:ascii="Times New Roman" w:hAnsi="Times New Roman" w:cs="Times New Roman"/>
          <w:sz w:val="28"/>
          <w:szCs w:val="28"/>
        </w:rPr>
        <w:t xml:space="preserve">2 </w:t>
      </w:r>
      <w:r>
        <w:rPr>
          <w:rFonts w:ascii="Times New Roman" w:hAnsi="Times New Roman" w:cs="Times New Roman"/>
          <w:sz w:val="28"/>
          <w:szCs w:val="28"/>
          <w:lang w:val="en-US"/>
        </w:rPr>
        <w:t>vào bộ nhớ phụ</w:t>
      </w:r>
      <w:r>
        <w:rPr>
          <w:rFonts w:ascii="Times New Roman" w:hAnsi="Times New Roman" w:cs="Times New Roman"/>
          <w:sz w:val="28"/>
          <w:szCs w:val="28"/>
        </w:rPr>
        <w:t>.</w:t>
      </w:r>
    </w:p>
    <w:p>
      <w:pPr>
        <w:rPr>
          <w:rFonts w:ascii="Times New Roman" w:hAnsi="Times New Roman" w:cs="Times New Roman"/>
          <w:sz w:val="28"/>
          <w:szCs w:val="28"/>
        </w:rPr>
      </w:pPr>
      <w:r>
        <w:rPr>
          <w:rFonts w:ascii="Times New Roman" w:hAnsi="Times New Roman" w:cs="Times New Roman"/>
          <w:sz w:val="28"/>
          <w:szCs w:val="28"/>
          <w:lang w:val="en-US"/>
        </w:rPr>
        <w:t xml:space="preserve">          B4</w:t>
      </w:r>
      <w:r>
        <w:rPr>
          <w:rFonts w:ascii="Times New Roman" w:hAnsi="Times New Roman" w:cs="Times New Roman"/>
          <w:sz w:val="28"/>
          <w:szCs w:val="28"/>
        </w:rPr>
        <w:t xml:space="preserve">: </w:t>
      </w:r>
      <w:r>
        <w:rPr>
          <w:rFonts w:ascii="Times New Roman" w:hAnsi="Times New Roman" w:cs="Times New Roman"/>
          <w:sz w:val="28"/>
          <w:szCs w:val="28"/>
          <w:lang w:val="en-US"/>
        </w:rPr>
        <w:t>Đóng CSDL</w:t>
      </w:r>
      <w:r>
        <w:rPr>
          <w:rFonts w:ascii="Times New Roman" w:hAnsi="Times New Roman" w:cs="Times New Roman"/>
          <w:sz w:val="28"/>
          <w:szCs w:val="28"/>
        </w:rPr>
        <w:t>.</w:t>
      </w:r>
    </w:p>
    <w:p>
      <w:pPr>
        <w:numPr>
          <w:ilvl w:val="0"/>
          <w:numId w:val="0"/>
        </w:numPr>
        <w:jc w:val="left"/>
        <w:rPr>
          <w:rFonts w:hint="default" w:ascii="Times New Roman" w:hAnsi="Times New Roman" w:cs="Times New Roman"/>
          <w:sz w:val="28"/>
          <w:szCs w:val="28"/>
          <w:lang w:val="en-US"/>
        </w:rPr>
      </w:pPr>
      <w:r>
        <w:rPr>
          <w:rFonts w:ascii="Times New Roman" w:hAnsi="Times New Roman" w:cs="Times New Roman"/>
          <w:sz w:val="28"/>
          <w:szCs w:val="28"/>
          <w:lang w:val="en-US"/>
        </w:rPr>
        <w:t xml:space="preserve">         </w:t>
      </w:r>
      <w:bookmarkStart w:id="1" w:name="_GoBack"/>
      <w:bookmarkEnd w:id="1"/>
      <w:r>
        <w:rPr>
          <w:rFonts w:ascii="Times New Roman" w:hAnsi="Times New Roman" w:cs="Times New Roman"/>
          <w:sz w:val="28"/>
          <w:szCs w:val="28"/>
          <w:lang w:val="en-US"/>
        </w:rPr>
        <w:t xml:space="preserve"> B5</w:t>
      </w:r>
      <w:r>
        <w:rPr>
          <w:rFonts w:ascii="Times New Roman" w:hAnsi="Times New Roman" w:cs="Times New Roman"/>
          <w:sz w:val="28"/>
          <w:szCs w:val="28"/>
        </w:rPr>
        <w:t>: Hoàn tất.</w:t>
      </w: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jc w:val="center"/>
        <w:rPr>
          <w:rFonts w:ascii="Times New Roman" w:hAnsi="Times New Roman" w:cs="Times New Roman"/>
          <w:b/>
          <w:sz w:val="28"/>
          <w:szCs w:val="28"/>
          <w14:shadow w14:blurRad="38100" w14:dist="25400" w14:dir="5400000" w14:sx="100000" w14:sy="100000" w14:kx="0" w14:ky="0" w14:algn="ctr">
            <w14:srgbClr w14:val="6E747A">
              <w14:alpha w14:val="57000"/>
            </w14:srgbClr>
          </w14:shadow>
        </w:rPr>
      </w:pPr>
    </w:p>
    <w:p>
      <w:p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p>
      <w:pPr>
        <w:pStyle w:val="341"/>
        <w:ind w:left="108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p>
    <w:sectPr>
      <w:footerReference r:id="rId3" w:type="default"/>
      <w:pgSz w:w="12240" w:h="15840"/>
      <w:pgMar w:top="864" w:right="864" w:bottom="2304" w:left="864" w:header="576" w:footer="576"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Rockwell">
    <w:panose1 w:val="02060603020205020403"/>
    <w:charset w:val="86"/>
    <w:family w:val="roman"/>
    <w:pitch w:val="default"/>
    <w:sig w:usb0="00000003" w:usb1="00000000" w:usb2="00000000" w:usb3="00000000" w:csb0="20000001" w:csb1="00000000"/>
  </w:font>
  <w:font w:name="Franklin Gothic Demi">
    <w:panose1 w:val="020B0703020102020204"/>
    <w:charset w:val="00"/>
    <w:family w:val="swiss"/>
    <w:pitch w:val="default"/>
    <w:sig w:usb0="00000287" w:usb1="00000000" w:usb2="00000000" w:usb3="00000000" w:csb0="2000009F" w:csb1="DFD70000"/>
  </w:font>
  <w:font w:name="MS Gothic">
    <w:panose1 w:val="020B0609070205080204"/>
    <w:charset w:val="80"/>
    <w:family w:val="modern"/>
    <w:pitch w:val="default"/>
    <w:sig w:usb0="E00002FF" w:usb1="6AC7FDFB" w:usb2="08000012" w:usb3="00000000" w:csb0="4002009F" w:csb1="DFD70000"/>
  </w:font>
  <w:font w:name="MS Mincho">
    <w:altName w:val="Yu Gothic UI"/>
    <w:panose1 w:val="02020609040205080304"/>
    <w:charset w:val="80"/>
    <w:family w:val="modern"/>
    <w:pitch w:val="default"/>
    <w:sig w:usb0="00000000" w:usb1="00000000" w:usb2="08000012" w:usb3="00000000" w:csb0="0002009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Rockwell">
    <w:panose1 w:val="02060603020205020403"/>
    <w:charset w:val="00"/>
    <w:family w:val="auto"/>
    <w:pitch w:val="default"/>
    <w:sig w:usb0="00000003" w:usb1="00000000" w:usb2="00000000" w:usb3="00000000" w:csb0="20000001" w:csb1="00000000"/>
  </w:font>
  <w:font w:name="Yu Gothic UI">
    <w:panose1 w:val="020B05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2"/>
      <w:jc w:val="lef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6"/>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65"/>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64"/>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63"/>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56"/>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55"/>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54"/>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53"/>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62"/>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52"/>
      <w:lvlText w:val=""/>
      <w:lvlJc w:val="left"/>
      <w:pPr>
        <w:tabs>
          <w:tab w:val="left" w:pos="360"/>
        </w:tabs>
        <w:ind w:left="360" w:hanging="360"/>
      </w:pPr>
      <w:rPr>
        <w:rFonts w:hint="default" w:ascii="Symbol" w:hAnsi="Symbol"/>
      </w:rPr>
    </w:lvl>
  </w:abstractNum>
  <w:abstractNum w:abstractNumId="10">
    <w:nsid w:val="01C4726C"/>
    <w:multiLevelType w:val="multilevel"/>
    <w:tmpl w:val="01C4726C"/>
    <w:lvl w:ilvl="0" w:tentative="0">
      <w:start w:val="12"/>
      <w:numFmt w:val="bullet"/>
      <w:lvlText w:val="-"/>
      <w:lvlJc w:val="left"/>
      <w:pPr>
        <w:ind w:left="99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426273A0"/>
    <w:multiLevelType w:val="multilevel"/>
    <w:tmpl w:val="426273A0"/>
    <w:lvl w:ilvl="0" w:tentative="0">
      <w:start w:val="1"/>
      <w:numFmt w:val="decimal"/>
      <w:lvlText w:val="%1)"/>
      <w:lvlJc w:val="left"/>
      <w:pPr>
        <w:ind w:left="4200" w:hanging="360"/>
      </w:pPr>
      <w:rPr>
        <w:rFonts w:hint="default"/>
      </w:rPr>
    </w:lvl>
    <w:lvl w:ilvl="1" w:tentative="0">
      <w:start w:val="1"/>
      <w:numFmt w:val="lowerLetter"/>
      <w:lvlText w:val="%2."/>
      <w:lvlJc w:val="left"/>
      <w:pPr>
        <w:ind w:left="4920" w:hanging="360"/>
      </w:pPr>
    </w:lvl>
    <w:lvl w:ilvl="2" w:tentative="0">
      <w:start w:val="1"/>
      <w:numFmt w:val="lowerRoman"/>
      <w:lvlText w:val="%3."/>
      <w:lvlJc w:val="right"/>
      <w:pPr>
        <w:ind w:left="5640" w:hanging="180"/>
      </w:pPr>
    </w:lvl>
    <w:lvl w:ilvl="3" w:tentative="0">
      <w:start w:val="1"/>
      <w:numFmt w:val="decimal"/>
      <w:lvlText w:val="%4."/>
      <w:lvlJc w:val="left"/>
      <w:pPr>
        <w:ind w:left="6360" w:hanging="360"/>
      </w:pPr>
    </w:lvl>
    <w:lvl w:ilvl="4" w:tentative="0">
      <w:start w:val="1"/>
      <w:numFmt w:val="lowerLetter"/>
      <w:lvlText w:val="%5."/>
      <w:lvlJc w:val="left"/>
      <w:pPr>
        <w:ind w:left="7080" w:hanging="360"/>
      </w:pPr>
    </w:lvl>
    <w:lvl w:ilvl="5" w:tentative="0">
      <w:start w:val="1"/>
      <w:numFmt w:val="lowerRoman"/>
      <w:lvlText w:val="%6."/>
      <w:lvlJc w:val="right"/>
      <w:pPr>
        <w:ind w:left="7800" w:hanging="180"/>
      </w:pPr>
    </w:lvl>
    <w:lvl w:ilvl="6" w:tentative="0">
      <w:start w:val="1"/>
      <w:numFmt w:val="decimal"/>
      <w:lvlText w:val="%7."/>
      <w:lvlJc w:val="left"/>
      <w:pPr>
        <w:ind w:left="8520" w:hanging="360"/>
      </w:pPr>
    </w:lvl>
    <w:lvl w:ilvl="7" w:tentative="0">
      <w:start w:val="1"/>
      <w:numFmt w:val="lowerLetter"/>
      <w:lvlText w:val="%8."/>
      <w:lvlJc w:val="left"/>
      <w:pPr>
        <w:ind w:left="9240" w:hanging="360"/>
      </w:pPr>
    </w:lvl>
    <w:lvl w:ilvl="8" w:tentative="0">
      <w:start w:val="1"/>
      <w:numFmt w:val="lowerRoman"/>
      <w:lvlText w:val="%9."/>
      <w:lvlJc w:val="right"/>
      <w:pPr>
        <w:ind w:left="9960" w:hanging="180"/>
      </w:pPr>
    </w:lvl>
  </w:abstractNum>
  <w:abstractNum w:abstractNumId="12">
    <w:nsid w:val="5AB5123B"/>
    <w:multiLevelType w:val="singleLevel"/>
    <w:tmpl w:val="5AB5123B"/>
    <w:lvl w:ilvl="0" w:tentative="0">
      <w:start w:val="1"/>
      <w:numFmt w:val="bullet"/>
      <w:lvlText w:val=""/>
      <w:lvlJc w:val="left"/>
      <w:pPr>
        <w:ind w:left="420" w:leftChars="0" w:hanging="420" w:firstLineChars="0"/>
      </w:pPr>
      <w:rPr>
        <w:rFonts w:hint="default" w:ascii="Wingdings" w:hAnsi="Wingdings"/>
      </w:rPr>
    </w:lvl>
  </w:abstractNum>
  <w:abstractNum w:abstractNumId="13">
    <w:nsid w:val="5AB51EF6"/>
    <w:multiLevelType w:val="singleLevel"/>
    <w:tmpl w:val="5AB51EF6"/>
    <w:lvl w:ilvl="0" w:tentative="0">
      <w:start w:val="1"/>
      <w:numFmt w:val="bullet"/>
      <w:lvlText w:val=""/>
      <w:lvlJc w:val="left"/>
      <w:pPr>
        <w:ind w:left="420" w:leftChars="0" w:hanging="420" w:firstLineChars="0"/>
      </w:pPr>
      <w:rPr>
        <w:rFonts w:hint="default" w:ascii="Wingdings" w:hAnsi="Wingdings"/>
      </w:rPr>
    </w:lvl>
  </w:abstractNum>
  <w:abstractNum w:abstractNumId="14">
    <w:nsid w:val="5AB7B310"/>
    <w:multiLevelType w:val="singleLevel"/>
    <w:tmpl w:val="5AB7B310"/>
    <w:lvl w:ilvl="0" w:tentative="0">
      <w:start w:val="1"/>
      <w:numFmt w:val="bullet"/>
      <w:lvlText w:val=""/>
      <w:lvlJc w:val="left"/>
      <w:pPr>
        <w:ind w:left="420" w:leftChars="0" w:hanging="420" w:firstLineChars="0"/>
      </w:pPr>
      <w:rPr>
        <w:rFonts w:hint="default" w:ascii="Wingdings" w:hAnsi="Wingdings"/>
      </w:rPr>
    </w:lvl>
  </w:abstractNum>
  <w:abstractNum w:abstractNumId="15">
    <w:nsid w:val="7AED3B33"/>
    <w:multiLevelType w:val="multilevel"/>
    <w:tmpl w:val="7AED3B33"/>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6">
    <w:nsid w:val="7FB053EC"/>
    <w:multiLevelType w:val="multilevel"/>
    <w:tmpl w:val="7FB053EC"/>
    <w:lvl w:ilvl="0" w:tentative="0">
      <w:start w:val="3"/>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0"/>
  </w:num>
  <w:num w:numId="14">
    <w:abstractNumId w:val="16"/>
  </w:num>
  <w:num w:numId="15">
    <w:abstractNumId w:val="14"/>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3DC"/>
    <w:rsid w:val="00022E2F"/>
    <w:rsid w:val="000353A6"/>
    <w:rsid w:val="0006350A"/>
    <w:rsid w:val="000A044D"/>
    <w:rsid w:val="000B0C2C"/>
    <w:rsid w:val="000E5C48"/>
    <w:rsid w:val="000F229B"/>
    <w:rsid w:val="000F4D6C"/>
    <w:rsid w:val="0011675E"/>
    <w:rsid w:val="00125981"/>
    <w:rsid w:val="00125AB1"/>
    <w:rsid w:val="00135EC8"/>
    <w:rsid w:val="00143A08"/>
    <w:rsid w:val="00151C62"/>
    <w:rsid w:val="00184BAC"/>
    <w:rsid w:val="001A664C"/>
    <w:rsid w:val="001A746E"/>
    <w:rsid w:val="001B403A"/>
    <w:rsid w:val="00217980"/>
    <w:rsid w:val="00223B22"/>
    <w:rsid w:val="00233384"/>
    <w:rsid w:val="00236E19"/>
    <w:rsid w:val="00247A2D"/>
    <w:rsid w:val="00251EE8"/>
    <w:rsid w:val="00271662"/>
    <w:rsid w:val="0027404F"/>
    <w:rsid w:val="00284544"/>
    <w:rsid w:val="00287B61"/>
    <w:rsid w:val="00293B83"/>
    <w:rsid w:val="002971F2"/>
    <w:rsid w:val="002B091C"/>
    <w:rsid w:val="002B6072"/>
    <w:rsid w:val="002C2CDD"/>
    <w:rsid w:val="002D45C6"/>
    <w:rsid w:val="002E41DD"/>
    <w:rsid w:val="00313E86"/>
    <w:rsid w:val="00327C1B"/>
    <w:rsid w:val="00346858"/>
    <w:rsid w:val="00364079"/>
    <w:rsid w:val="0037470D"/>
    <w:rsid w:val="00375460"/>
    <w:rsid w:val="003A05FE"/>
    <w:rsid w:val="003A0CFD"/>
    <w:rsid w:val="003A53DC"/>
    <w:rsid w:val="003C066F"/>
    <w:rsid w:val="004077FB"/>
    <w:rsid w:val="00424DD9"/>
    <w:rsid w:val="00425631"/>
    <w:rsid w:val="00433709"/>
    <w:rsid w:val="00443F85"/>
    <w:rsid w:val="00447470"/>
    <w:rsid w:val="004717C5"/>
    <w:rsid w:val="00482960"/>
    <w:rsid w:val="004A7665"/>
    <w:rsid w:val="004D4DB9"/>
    <w:rsid w:val="004D7F4E"/>
    <w:rsid w:val="00543DB7"/>
    <w:rsid w:val="0055382B"/>
    <w:rsid w:val="0056669D"/>
    <w:rsid w:val="005A530F"/>
    <w:rsid w:val="005D4417"/>
    <w:rsid w:val="00610578"/>
    <w:rsid w:val="00621FD0"/>
    <w:rsid w:val="00622743"/>
    <w:rsid w:val="00641630"/>
    <w:rsid w:val="006658C4"/>
    <w:rsid w:val="00674A6E"/>
    <w:rsid w:val="00684488"/>
    <w:rsid w:val="006A3CE7"/>
    <w:rsid w:val="006A561D"/>
    <w:rsid w:val="006C09BB"/>
    <w:rsid w:val="006C4C50"/>
    <w:rsid w:val="006D4E0D"/>
    <w:rsid w:val="006E1DC7"/>
    <w:rsid w:val="006E7384"/>
    <w:rsid w:val="00706F7F"/>
    <w:rsid w:val="00713050"/>
    <w:rsid w:val="00746F7F"/>
    <w:rsid w:val="00756164"/>
    <w:rsid w:val="007623E5"/>
    <w:rsid w:val="00796BFE"/>
    <w:rsid w:val="007C16C5"/>
    <w:rsid w:val="007C7C1A"/>
    <w:rsid w:val="00811117"/>
    <w:rsid w:val="00835391"/>
    <w:rsid w:val="00847978"/>
    <w:rsid w:val="00864D4A"/>
    <w:rsid w:val="00880307"/>
    <w:rsid w:val="00894093"/>
    <w:rsid w:val="008A1907"/>
    <w:rsid w:val="008B2F11"/>
    <w:rsid w:val="008C44E9"/>
    <w:rsid w:val="008E1D0F"/>
    <w:rsid w:val="00924C93"/>
    <w:rsid w:val="00961E06"/>
    <w:rsid w:val="009D6855"/>
    <w:rsid w:val="009F75B3"/>
    <w:rsid w:val="00A056FC"/>
    <w:rsid w:val="00A238EE"/>
    <w:rsid w:val="00A3627D"/>
    <w:rsid w:val="00A42540"/>
    <w:rsid w:val="00A961DC"/>
    <w:rsid w:val="00AC565A"/>
    <w:rsid w:val="00AD22CE"/>
    <w:rsid w:val="00B14527"/>
    <w:rsid w:val="00B3481D"/>
    <w:rsid w:val="00B56E1F"/>
    <w:rsid w:val="00B6050A"/>
    <w:rsid w:val="00B60A88"/>
    <w:rsid w:val="00B66BFE"/>
    <w:rsid w:val="00B66CBF"/>
    <w:rsid w:val="00B87DDD"/>
    <w:rsid w:val="00B91630"/>
    <w:rsid w:val="00BA4255"/>
    <w:rsid w:val="00BA48B0"/>
    <w:rsid w:val="00C018EF"/>
    <w:rsid w:val="00C05502"/>
    <w:rsid w:val="00C2098A"/>
    <w:rsid w:val="00C20CF3"/>
    <w:rsid w:val="00C441A8"/>
    <w:rsid w:val="00C57D37"/>
    <w:rsid w:val="00C7741E"/>
    <w:rsid w:val="00C90ECD"/>
    <w:rsid w:val="00C92BF3"/>
    <w:rsid w:val="00CA3DF1"/>
    <w:rsid w:val="00CA4581"/>
    <w:rsid w:val="00CA56C1"/>
    <w:rsid w:val="00CC4C4D"/>
    <w:rsid w:val="00CE18D5"/>
    <w:rsid w:val="00D123DB"/>
    <w:rsid w:val="00D21A47"/>
    <w:rsid w:val="00D44F20"/>
    <w:rsid w:val="00D472AA"/>
    <w:rsid w:val="00D87154"/>
    <w:rsid w:val="00DC130E"/>
    <w:rsid w:val="00E024C9"/>
    <w:rsid w:val="00E22E87"/>
    <w:rsid w:val="00E56951"/>
    <w:rsid w:val="00E8007E"/>
    <w:rsid w:val="00E96C92"/>
    <w:rsid w:val="00EA347D"/>
    <w:rsid w:val="00EB2C24"/>
    <w:rsid w:val="00EF7109"/>
    <w:rsid w:val="00F207C0"/>
    <w:rsid w:val="00F20AE5"/>
    <w:rsid w:val="00F30A68"/>
    <w:rsid w:val="00F328B4"/>
    <w:rsid w:val="00F645C7"/>
    <w:rsid w:val="00F87ECA"/>
    <w:rsid w:val="00F9000F"/>
    <w:rsid w:val="00FB087B"/>
    <w:rsid w:val="00FF4243"/>
    <w:rsid w:val="51A15ED6"/>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uiPriority="99" w:name="index 8"/>
    <w:lsdException w:qFormat="1" w:uiPriority="99"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uiPriority="39" w:name="toc 8"/>
    <w:lsdException w:qFormat="1" w:uiPriority="39" w:name="toc 9"/>
    <w:lsdException w:qFormat="1" w:uiPriority="99" w:name="Normal Indent"/>
    <w:lsdException w:uiPriority="99" w:name="footnote text"/>
    <w:lsdException w:uiPriority="99" w:name="annotation text"/>
    <w:lsdException w:uiPriority="99" w:semiHidden="0" w:name="header"/>
    <w:lsdException w:uiPriority="99" w:semiHidden="0" w:name="footer"/>
    <w:lsdException w:qFormat="1" w:uiPriority="99" w:name="index heading"/>
    <w:lsdException w:qFormat="1" w:uiPriority="35" w:name="caption"/>
    <w:lsdException w:qFormat="1"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qFormat="1" w:uiPriority="99" w:name="table of authorities"/>
    <w:lsdException w:qFormat="1" w:uiPriority="99" w:name="macro"/>
    <w:lsdException w:qFormat="1" w:uiPriority="99" w:name="toa heading"/>
    <w:lsdException w:uiPriority="99" w:name="List"/>
    <w:lsdException w:qFormat="1" w:uiPriority="99" w:name="List Bullet"/>
    <w:lsdException w:qFormat="1" w:uiPriority="99" w:name="List Number"/>
    <w:lsdException w:uiPriority="99" w:name="List 2"/>
    <w:lsdException w:uiPriority="99" w:name="List 3"/>
    <w:lsdException w:qFormat="1" w:uiPriority="99" w:name="List 4"/>
    <w:lsdException w:uiPriority="99" w:name="List 5"/>
    <w:lsdException w:qFormat="1" w:uiPriority="99" w:name="List Bullet 2"/>
    <w:lsdException w:qFormat="1" w:uiPriority="99" w:name="List Bullet 3"/>
    <w:lsdException w:qFormat="1" w:uiPriority="99" w:name="List Bullet 4"/>
    <w:lsdException w:qFormat="1" w:uiPriority="99" w:name="List Bullet 5"/>
    <w:lsdException w:qFormat="1" w:uiPriority="99" w:name="List Number 2"/>
    <w:lsdException w:qFormat="1" w:uiPriority="99" w:name="List Number 3"/>
    <w:lsdException w:uiPriority="99" w:name="List Number 4"/>
    <w:lsdException w:uiPriority="99" w:name="List Number 5"/>
    <w:lsdException w:qFormat="1" w:uiPriority="10" w:name="Title"/>
    <w:lsdException w:qFormat="1" w:unhideWhenUsed="0" w:uiPriority="13" w:semiHidden="0" w:name="Closing"/>
    <w:lsdException w:qFormat="1" w:unhideWhenUsed="0" w:uiPriority="14" w:semiHidden="0"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qFormat="1" w:uiPriority="99" w:name="List Continue 4"/>
    <w:lsdException w:uiPriority="99" w:name="List Continue 5"/>
    <w:lsdException w:qFormat="1" w:uiPriority="99" w:name="Message Header"/>
    <w:lsdException w:qFormat="1" w:uiPriority="11" w:name="Subtitle"/>
    <w:lsdException w:qFormat="1" w:unhideWhenUsed="0" w:uiPriority="12" w:semiHidden="0" w:name="Salutation"/>
    <w:lsdException w:qFormat="1" w:unhideWhenUsed="0" w:uiPriority="11" w:semiHidden="0" w:name="Date"/>
    <w:lsdException w:qFormat="1" w:uiPriority="99" w:name="Body Text First Indent"/>
    <w:lsdException w:qFormat="1" w:uiPriority="99" w:name="Body Text First Indent 2"/>
    <w:lsdException w:qFormat="1" w:uiPriority="99" w:name="Note Heading"/>
    <w:lsdException w:qFormat="1" w:uiPriority="99" w:name="Body Text 2"/>
    <w:lsdException w:qFormat="1" w:uiPriority="99" w:name="Body Text 3"/>
    <w:lsdException w:uiPriority="99" w:name="Body Text Indent 2"/>
    <w:lsdException w:uiPriority="99" w:name="Body Text Indent 3"/>
    <w:lsdException w:qFormat="1" w:uiPriority="99" w:name="Block Text"/>
    <w:lsdException w:qFormat="1" w:uiPriority="99" w:name="Hyperlink"/>
    <w:lsdException w:uiPriority="99" w:name="FollowedHyperlink"/>
    <w:lsdException w:qFormat="1" w:uiPriority="22" w:name="Strong"/>
    <w:lsdException w:uiPriority="10" w:name="Emphasis"/>
    <w:lsdException w:uiPriority="99" w:name="Document Map"/>
    <w:lsdException w:qFormat="1"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qFormat="1" w:uiPriority="99" w:name="HTML Definition"/>
    <w:lsdException w:qFormat="1" w:uiPriority="99" w:name="HTML Keyboard"/>
    <w:lsdException w:qFormat="1" w:uiPriority="99" w:name="HTML Preformatted"/>
    <w:lsdException w:uiPriority="99" w:name="HTML Sample"/>
    <w:lsdException w:uiPriority="99" w:name="HTML Typewriter"/>
    <w:lsdException w:qFormat="1" w:uiPriority="99" w:name="HTML Variable"/>
    <w:lsdException w:uiPriority="99" w:name="Normal Table"/>
    <w:lsdException w:uiPriority="99" w:name="annotation subject"/>
    <w:lsdException w:qFormat="1" w:uiPriority="99" w:name="Table Simple 1"/>
    <w:lsdException w:qFormat="1" w:uiPriority="99" w:name="Table Simple 2"/>
    <w:lsdException w:qFormat="1" w:uiPriority="99" w:name="Table Simple 3"/>
    <w:lsdException w:qFormat="1" w:uiPriority="99" w:name="Table Classic 1"/>
    <w:lsdException w:qFormat="1" w:uiPriority="99" w:name="Table Classic 2"/>
    <w:lsdException w:qFormat="1" w:uiPriority="99" w:name="Table Classic 3"/>
    <w:lsdException w:qFormat="1" w:uiPriority="99" w:name="Table Classic 4"/>
    <w:lsdException w:qFormat="1" w:uiPriority="99" w:name="Table Colorful 1"/>
    <w:lsdException w:qFormat="1" w:uiPriority="99" w:name="Table Colorful 2"/>
    <w:lsdException w:qFormat="1" w:uiPriority="99" w:name="Table Colorful 3"/>
    <w:lsdException w:qFormat="1" w:uiPriority="99" w:name="Table Columns 1"/>
    <w:lsdException w:qFormat="1" w:uiPriority="99" w:name="Table Columns 2"/>
    <w:lsdException w:qFormat="1" w:uiPriority="99" w:name="Table Columns 3"/>
    <w:lsdException w:qFormat="1" w:uiPriority="99" w:name="Table Columns 4"/>
    <w:lsdException w:qFormat="1" w:uiPriority="99" w:name="Table Columns 5"/>
    <w:lsdException w:qFormat="1" w:uiPriority="99" w:name="Table Grid 1"/>
    <w:lsdException w:qFormat="1" w:uiPriority="99" w:name="Table Grid 2"/>
    <w:lsdException w:qFormat="1" w:uiPriority="99" w:name="Table Grid 3"/>
    <w:lsdException w:qFormat="1" w:uiPriority="99" w:name="Table Grid 4"/>
    <w:lsdException w:qFormat="1" w:uiPriority="99" w:name="Table Grid 5"/>
    <w:lsdException w:qFormat="1" w:uiPriority="99" w:name="Table Grid 6"/>
    <w:lsdException w:qFormat="1" w:uiPriority="99" w:name="Table Grid 7"/>
    <w:lsdException w:qFormat="1" w:uiPriority="99" w:name="Table Grid 8"/>
    <w:lsdException w:qFormat="1" w:uiPriority="99" w:name="Table List 1"/>
    <w:lsdException w:qFormat="1" w:uiPriority="99" w:name="Table List 2"/>
    <w:lsdException w:qFormat="1" w:uiPriority="99" w:name="Table List 3"/>
    <w:lsdException w:qFormat="1" w:uiPriority="99" w:name="Table List 4"/>
    <w:lsdException w:qFormat="1" w:uiPriority="99" w:name="Table List 5"/>
    <w:lsdException w:qFormat="1" w:uiPriority="99" w:name="Table List 6"/>
    <w:lsdException w:qFormat="1" w:uiPriority="99" w:name="Table List 7"/>
    <w:lsdException w:qFormat="1" w:uiPriority="99" w:name="Table List 8"/>
    <w:lsdException w:qFormat="1" w:uiPriority="99" w:name="Table 3D effects 1"/>
    <w:lsdException w:qFormat="1" w:uiPriority="99" w:name="Table 3D effects 2"/>
    <w:lsdException w:qFormat="1" w:uiPriority="99" w:name="Table 3D effects 3"/>
    <w:lsdException w:qFormat="1" w:uiPriority="99" w:name="Table Contemporary"/>
    <w:lsdException w:qFormat="1" w:uiPriority="99" w:name="Table Elegant"/>
    <w:lsdException w:qFormat="1" w:uiPriority="99" w:name="Table Professional"/>
    <w:lsdException w:qFormat="1" w:uiPriority="99" w:name="Table Subtle 1"/>
    <w:lsdException w:qFormat="1" w:uiPriority="99" w:name="Table Subtle 2"/>
    <w:lsdException w:qFormat="1" w:uiPriority="99" w:name="Table Web 1"/>
    <w:lsdException w:qFormat="1" w:uiPriority="99" w:name="Table Web 2"/>
    <w:lsdException w:qFormat="1" w:uiPriority="99" w:name="Table Web 3"/>
    <w:lsdException w:qFormat="1" w:uiPriority="99" w:name="Balloon Text"/>
    <w:lsdException w:unhideWhenUsed="0" w:uiPriority="39" w:semiHidden="0" w:name="Table Grid"/>
    <w:lsdException w:qFormat="1" w:uiPriority="99" w:name="Table Theme"/>
    <w:lsdException w:uiPriority="60" w:name="Light Shading"/>
    <w:lsdException w:uiPriority="61" w:name="Light List"/>
    <w:lsdException w:qFormat="1" w:uiPriority="62" w:name="Light Grid"/>
    <w:lsdException w:qFormat="1" w:uiPriority="63" w:name="Medium Shading 1"/>
    <w:lsdException w:qFormat="1" w:uiPriority="64" w:name="Medium Shading 2"/>
    <w:lsdException w:qFormat="1" w:uiPriority="65" w:name="Medium List 1"/>
    <w:lsdException w:qFormat="1" w:uiPriority="66" w:name="Medium List 2"/>
    <w:lsdException w:qFormat="1" w:uiPriority="67" w:name="Medium Grid 1"/>
    <w:lsdException w:qFormat="1" w:uiPriority="68" w:name="Medium Grid 2"/>
    <w:lsdException w:qFormat="1" w:uiPriority="69" w:name="Medium Grid 3"/>
    <w:lsdException w:uiPriority="70" w:name="Dark List"/>
    <w:lsdException w:uiPriority="71" w:name="Colorful Shading"/>
    <w:lsdException w:uiPriority="72" w:name="Colorful List"/>
    <w:lsdException w:uiPriority="73" w:name="Colorful Grid"/>
    <w:lsdException w:qFormat="1" w:uiPriority="60" w:name="Light Shading Accent 1"/>
    <w:lsdException w:qFormat="1" w:uiPriority="61" w:name="Light List Accent 1"/>
    <w:lsdException w:qFormat="1" w:uiPriority="62" w:name="Light Grid Accent 1"/>
    <w:lsdException w:qFormat="1" w:uiPriority="63" w:name="Medium Shading 1 Accent 1"/>
    <w:lsdException w:qFormat="1" w:uiPriority="64" w:name="Medium Shading 2 Accent 1"/>
    <w:lsdException w:qFormat="1" w:uiPriority="65" w:name="Medium List 1 Accent 1"/>
    <w:lsdException w:qFormat="1" w:uiPriority="66" w:name="Medium List 2 Accent 1"/>
    <w:lsdException w:qFormat="1" w:uiPriority="67" w:name="Medium Grid 1 Accent 1"/>
    <w:lsdException w:qFormat="1" w:uiPriority="68" w:name="Medium Grid 2 Accent 1"/>
    <w:lsdException w:qFormat="1"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qFormat="1" w:uiPriority="60" w:name="Light Shading Accent 2"/>
    <w:lsdException w:qFormat="1" w:uiPriority="61" w:name="Light List Accent 2"/>
    <w:lsdException w:qFormat="1" w:uiPriority="62" w:name="Light Grid Accent 2"/>
    <w:lsdException w:qFormat="1" w:uiPriority="63" w:name="Medium Shading 1 Accent 2"/>
    <w:lsdException w:qFormat="1" w:uiPriority="64" w:name="Medium Shading 2 Accent 2"/>
    <w:lsdException w:qFormat="1" w:uiPriority="65" w:name="Medium List 1 Accent 2"/>
    <w:lsdException w:qFormat="1" w:uiPriority="66" w:name="Medium List 2 Accent 2"/>
    <w:lsdException w:qFormat="1" w:uiPriority="67" w:name="Medium Grid 1 Accent 2"/>
    <w:lsdException w:qFormat="1" w:uiPriority="68" w:name="Medium Grid 2 Accent 2"/>
    <w:lsdException w:qFormat="1" w:uiPriority="69" w:name="Medium Grid 3 Accent 2"/>
    <w:lsdException w:uiPriority="70" w:name="Dark List Accent 2"/>
    <w:lsdException w:uiPriority="71" w:name="Colorful Shading Accent 2"/>
    <w:lsdException w:uiPriority="72" w:name="Colorful List Accent 2"/>
    <w:lsdException w:qFormat="1" w:uiPriority="73" w:name="Colorful Grid Accent 2"/>
    <w:lsdException w:uiPriority="60" w:name="Light Shading Accent 3"/>
    <w:lsdException w:qFormat="1" w:uiPriority="61" w:name="Light List Accent 3"/>
    <w:lsdException w:uiPriority="62" w:name="Light Grid Accent 3"/>
    <w:lsdException w:qFormat="1" w:uiPriority="63" w:name="Medium Shading 1 Accent 3"/>
    <w:lsdException w:qFormat="1" w:uiPriority="64" w:name="Medium Shading 2 Accent 3"/>
    <w:lsdException w:qFormat="1" w:uiPriority="65" w:name="Medium List 1 Accent 3"/>
    <w:lsdException w:qFormat="1" w:uiPriority="66" w:name="Medium List 2 Accent 3"/>
    <w:lsdException w:qFormat="1" w:uiPriority="67" w:name="Medium Grid 1 Accent 3"/>
    <w:lsdException w:qFormat="1" w:uiPriority="68" w:name="Medium Grid 2 Accent 3"/>
    <w:lsdException w:qFormat="1"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qFormat="1" w:uiPriority="63" w:name="Medium Shading 1 Accent 4"/>
    <w:lsdException w:qFormat="1" w:uiPriority="64" w:name="Medium Shading 2 Accent 4"/>
    <w:lsdException w:qFormat="1" w:uiPriority="65" w:name="Medium List 1 Accent 4"/>
    <w:lsdException w:qFormat="1" w:uiPriority="66" w:name="Medium List 2 Accent 4"/>
    <w:lsdException w:qFormat="1" w:uiPriority="67" w:name="Medium Grid 1 Accent 4"/>
    <w:lsdException w:qFormat="1" w:uiPriority="68" w:name="Medium Grid 2 Accent 4"/>
    <w:lsdException w:qFormat="1"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qFormat="1" w:uiPriority="63" w:name="Medium Shading 1 Accent 5"/>
    <w:lsdException w:qFormat="1" w:uiPriority="64" w:name="Medium Shading 2 Accent 5"/>
    <w:lsdException w:qFormat="1" w:uiPriority="65" w:name="Medium List 1 Accent 5"/>
    <w:lsdException w:qFormat="1" w:uiPriority="66" w:name="Medium List 2 Accent 5"/>
    <w:lsdException w:qFormat="1" w:uiPriority="67" w:name="Medium Grid 1 Accent 5"/>
    <w:lsdException w:qFormat="1" w:uiPriority="68" w:name="Medium Grid 2 Accent 5"/>
    <w:lsdException w:qFormat="1"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qFormat="1" w:uiPriority="63" w:name="Medium Shading 1 Accent 6"/>
    <w:lsdException w:qFormat="1" w:uiPriority="64" w:name="Medium Shading 2 Accent 6"/>
    <w:lsdException w:qFormat="1" w:uiPriority="65" w:name="Medium List 1 Accent 6"/>
    <w:lsdException w:qFormat="1" w:uiPriority="66" w:name="Medium List 2 Accent 6"/>
    <w:lsdException w:qFormat="1" w:uiPriority="67" w:name="Medium Grid 1 Accent 6"/>
    <w:lsdException w:qFormat="1" w:uiPriority="68" w:name="Medium Grid 2 Accent 6"/>
    <w:lsdException w:qFormat="1"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2"/>
    <w:qFormat/>
    <w:uiPriority w:val="9"/>
    <w:pPr>
      <w:keepNext/>
      <w:keepLines/>
      <w:spacing w:before="60" w:after="40" w:line="240" w:lineRule="auto"/>
      <w:contextualSpacing/>
      <w:jc w:val="right"/>
      <w:outlineLvl w:val="0"/>
    </w:pPr>
    <w:rPr>
      <w:rFonts w:asciiTheme="majorHAnsi" w:hAnsiTheme="majorHAnsi" w:eastAsiaTheme="majorEastAsia" w:cstheme="majorBidi"/>
      <w:caps/>
      <w:color w:val="000000" w:themeColor="text1"/>
      <w:sz w:val="50"/>
      <w:szCs w:val="32"/>
      <w14:textFill>
        <w14:solidFill>
          <w14:schemeClr w14:val="tx1"/>
        </w14:solidFill>
      </w14:textFill>
    </w:rPr>
  </w:style>
  <w:style w:type="paragraph" w:styleId="3">
    <w:name w:val="heading 2"/>
    <w:basedOn w:val="1"/>
    <w:next w:val="1"/>
    <w:link w:val="249"/>
    <w:unhideWhenUsed/>
    <w:qFormat/>
    <w:uiPriority w:val="9"/>
    <w:pPr>
      <w:keepNext/>
      <w:keepLines/>
      <w:spacing w:line="240" w:lineRule="auto"/>
      <w:jc w:val="right"/>
      <w:outlineLvl w:val="1"/>
    </w:pPr>
    <w:rPr>
      <w:rFonts w:asciiTheme="majorHAnsi" w:hAnsiTheme="majorHAnsi" w:eastAsiaTheme="majorEastAsia" w:cstheme="majorBidi"/>
      <w:caps/>
      <w:color w:val="000000" w:themeColor="text1"/>
      <w:szCs w:val="26"/>
      <w14:textFill>
        <w14:solidFill>
          <w14:schemeClr w14:val="tx1"/>
        </w14:solidFill>
      </w14:textFill>
    </w:rPr>
  </w:style>
  <w:style w:type="paragraph" w:styleId="4">
    <w:name w:val="heading 3"/>
    <w:basedOn w:val="1"/>
    <w:next w:val="1"/>
    <w:link w:val="250"/>
    <w:unhideWhenUsed/>
    <w:qFormat/>
    <w:uiPriority w:val="9"/>
    <w:pPr>
      <w:keepNext/>
      <w:keepLines/>
      <w:pBdr>
        <w:bottom w:val="single" w:color="EA4E4E" w:themeColor="accent1" w:sz="48" w:space="1"/>
      </w:pBdr>
      <w:spacing w:before="600" w:after="160"/>
      <w:contextualSpacing/>
      <w:outlineLvl w:val="2"/>
    </w:pPr>
    <w:rPr>
      <w:rFonts w:asciiTheme="majorHAnsi" w:hAnsiTheme="majorHAnsi" w:eastAsiaTheme="majorEastAsia" w:cstheme="majorBidi"/>
      <w:caps/>
      <w:sz w:val="32"/>
      <w:szCs w:val="24"/>
    </w:rPr>
  </w:style>
  <w:style w:type="paragraph" w:styleId="5">
    <w:name w:val="heading 4"/>
    <w:basedOn w:val="1"/>
    <w:next w:val="1"/>
    <w:link w:val="254"/>
    <w:unhideWhenUsed/>
    <w:qFormat/>
    <w:uiPriority w:val="9"/>
    <w:pPr>
      <w:keepNext/>
      <w:keepLines/>
      <w:spacing w:before="200"/>
      <w:contextualSpacing/>
      <w:outlineLvl w:val="3"/>
    </w:pPr>
    <w:rPr>
      <w:rFonts w:asciiTheme="majorHAnsi" w:hAnsiTheme="majorHAnsi" w:eastAsiaTheme="majorEastAsia" w:cstheme="majorBidi"/>
      <w:iCs/>
      <w:caps/>
    </w:rPr>
  </w:style>
  <w:style w:type="paragraph" w:styleId="6">
    <w:name w:val="heading 5"/>
    <w:basedOn w:val="1"/>
    <w:next w:val="1"/>
    <w:link w:val="332"/>
    <w:unhideWhenUsed/>
    <w:qFormat/>
    <w:uiPriority w:val="9"/>
    <w:pPr>
      <w:keepNext/>
      <w:keepLines/>
      <w:spacing w:before="40"/>
      <w:outlineLvl w:val="4"/>
    </w:pPr>
    <w:rPr>
      <w:rFonts w:asciiTheme="majorHAnsi" w:hAnsiTheme="majorHAnsi" w:eastAsiaTheme="majorEastAsia" w:cstheme="majorBidi"/>
      <w:color w:val="D11919" w:themeColor="accent1" w:themeShade="BF"/>
    </w:rPr>
  </w:style>
  <w:style w:type="paragraph" w:styleId="7">
    <w:name w:val="heading 6"/>
    <w:basedOn w:val="1"/>
    <w:next w:val="1"/>
    <w:link w:val="333"/>
    <w:unhideWhenUsed/>
    <w:qFormat/>
    <w:uiPriority w:val="9"/>
    <w:pPr>
      <w:keepNext/>
      <w:keepLines/>
      <w:spacing w:before="40"/>
      <w:outlineLvl w:val="5"/>
    </w:pPr>
    <w:rPr>
      <w:rFonts w:asciiTheme="majorHAnsi" w:hAnsiTheme="majorHAnsi" w:eastAsiaTheme="majorEastAsia" w:cstheme="majorBidi"/>
      <w:color w:val="8B1111" w:themeColor="accent1" w:themeShade="80"/>
    </w:rPr>
  </w:style>
  <w:style w:type="paragraph" w:styleId="8">
    <w:name w:val="heading 7"/>
    <w:basedOn w:val="1"/>
    <w:next w:val="1"/>
    <w:link w:val="334"/>
    <w:unhideWhenUsed/>
    <w:qFormat/>
    <w:uiPriority w:val="9"/>
    <w:pPr>
      <w:keepNext/>
      <w:keepLines/>
      <w:spacing w:before="40"/>
      <w:outlineLvl w:val="6"/>
    </w:pPr>
    <w:rPr>
      <w:rFonts w:asciiTheme="majorHAnsi" w:hAnsiTheme="majorHAnsi" w:eastAsiaTheme="majorEastAsia" w:cstheme="majorBidi"/>
      <w:i/>
      <w:iCs/>
      <w:color w:val="8B1111" w:themeColor="accent1" w:themeShade="80"/>
    </w:rPr>
  </w:style>
  <w:style w:type="paragraph" w:styleId="9">
    <w:name w:val="heading 8"/>
    <w:basedOn w:val="1"/>
    <w:next w:val="1"/>
    <w:link w:val="262"/>
    <w:unhideWhenUsed/>
    <w:qFormat/>
    <w:uiPriority w:val="9"/>
    <w:pPr>
      <w:keepNext/>
      <w:keepLines/>
      <w:spacing w:before="4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263"/>
    <w:unhideWhenUsed/>
    <w:qFormat/>
    <w:uiPriority w:val="9"/>
    <w:pPr>
      <w:keepNext/>
      <w:keepLines/>
      <w:spacing w:before="4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88">
    <w:name w:val="Default Paragraph Font"/>
    <w:unhideWhenUsed/>
    <w:uiPriority w:val="1"/>
  </w:style>
  <w:style w:type="table" w:default="1" w:styleId="106">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266"/>
    <w:unhideWhenUsed/>
    <w:qFormat/>
    <w:uiPriority w:val="99"/>
    <w:pPr>
      <w:spacing w:line="240" w:lineRule="auto"/>
    </w:pPr>
    <w:rPr>
      <w:rFonts w:ascii="Segoe UI" w:hAnsi="Segoe UI" w:cs="Segoe UI"/>
      <w:szCs w:val="18"/>
    </w:rPr>
  </w:style>
  <w:style w:type="paragraph" w:styleId="12">
    <w:name w:val="Block Text"/>
    <w:basedOn w:val="1"/>
    <w:unhideWhenUsed/>
    <w:qFormat/>
    <w:uiPriority w:val="99"/>
    <w:pPr>
      <w:pBdr>
        <w:top w:val="single" w:color="EA4E4E" w:themeColor="accent1" w:sz="2" w:space="10"/>
        <w:left w:val="single" w:color="EA4E4E" w:themeColor="accent1" w:sz="2" w:space="10"/>
        <w:bottom w:val="single" w:color="EA4E4E" w:themeColor="accent1" w:sz="2" w:space="10"/>
        <w:right w:val="single" w:color="EA4E4E" w:themeColor="accent1" w:sz="2" w:space="10"/>
      </w:pBdr>
      <w:ind w:left="1152" w:right="1152"/>
    </w:pPr>
    <w:rPr>
      <w:rFonts w:eastAsiaTheme="minorEastAsia"/>
      <w:i/>
      <w:iCs/>
      <w:color w:val="D11919" w:themeColor="accent1" w:themeShade="BF"/>
    </w:rPr>
  </w:style>
  <w:style w:type="paragraph" w:styleId="13">
    <w:name w:val="Body Text"/>
    <w:basedOn w:val="1"/>
    <w:link w:val="268"/>
    <w:unhideWhenUsed/>
    <w:uiPriority w:val="99"/>
    <w:pPr>
      <w:spacing w:after="120"/>
    </w:pPr>
  </w:style>
  <w:style w:type="paragraph" w:styleId="14">
    <w:name w:val="Body Text 2"/>
    <w:basedOn w:val="1"/>
    <w:link w:val="269"/>
    <w:unhideWhenUsed/>
    <w:qFormat/>
    <w:uiPriority w:val="99"/>
    <w:pPr>
      <w:spacing w:after="120" w:line="480" w:lineRule="auto"/>
    </w:pPr>
  </w:style>
  <w:style w:type="paragraph" w:styleId="15">
    <w:name w:val="Body Text 3"/>
    <w:basedOn w:val="1"/>
    <w:link w:val="270"/>
    <w:unhideWhenUsed/>
    <w:qFormat/>
    <w:uiPriority w:val="99"/>
    <w:pPr>
      <w:spacing w:after="120"/>
    </w:pPr>
    <w:rPr>
      <w:szCs w:val="16"/>
    </w:rPr>
  </w:style>
  <w:style w:type="paragraph" w:styleId="16">
    <w:name w:val="Body Text First Indent"/>
    <w:basedOn w:val="13"/>
    <w:link w:val="271"/>
    <w:unhideWhenUsed/>
    <w:qFormat/>
    <w:uiPriority w:val="99"/>
    <w:pPr>
      <w:spacing w:after="0"/>
      <w:ind w:firstLine="360"/>
    </w:pPr>
  </w:style>
  <w:style w:type="paragraph" w:styleId="17">
    <w:name w:val="Body Text Indent"/>
    <w:basedOn w:val="1"/>
    <w:link w:val="272"/>
    <w:unhideWhenUsed/>
    <w:uiPriority w:val="99"/>
    <w:pPr>
      <w:spacing w:after="120"/>
      <w:ind w:left="360"/>
    </w:pPr>
  </w:style>
  <w:style w:type="paragraph" w:styleId="18">
    <w:name w:val="Body Text First Indent 2"/>
    <w:basedOn w:val="17"/>
    <w:link w:val="273"/>
    <w:unhideWhenUsed/>
    <w:qFormat/>
    <w:uiPriority w:val="99"/>
    <w:pPr>
      <w:spacing w:after="0"/>
      <w:ind w:firstLine="360"/>
    </w:pPr>
  </w:style>
  <w:style w:type="paragraph" w:styleId="19">
    <w:name w:val="Body Text Indent 2"/>
    <w:basedOn w:val="1"/>
    <w:link w:val="274"/>
    <w:unhideWhenUsed/>
    <w:uiPriority w:val="99"/>
    <w:pPr>
      <w:spacing w:after="120" w:line="480" w:lineRule="auto"/>
      <w:ind w:left="360"/>
    </w:pPr>
  </w:style>
  <w:style w:type="paragraph" w:styleId="20">
    <w:name w:val="Body Text Indent 3"/>
    <w:basedOn w:val="1"/>
    <w:link w:val="275"/>
    <w:unhideWhenUsed/>
    <w:uiPriority w:val="99"/>
    <w:pPr>
      <w:spacing w:after="120"/>
      <w:ind w:left="360"/>
    </w:pPr>
    <w:rPr>
      <w:szCs w:val="16"/>
    </w:rPr>
  </w:style>
  <w:style w:type="paragraph" w:styleId="21">
    <w:name w:val="caption"/>
    <w:basedOn w:val="1"/>
    <w:next w:val="1"/>
    <w:unhideWhenUsed/>
    <w:qFormat/>
    <w:uiPriority w:val="35"/>
    <w:pPr>
      <w:spacing w:after="200" w:line="240" w:lineRule="auto"/>
    </w:pPr>
    <w:rPr>
      <w:i/>
      <w:iCs/>
      <w:color w:val="44546A" w:themeColor="text2"/>
      <w:szCs w:val="18"/>
      <w14:textFill>
        <w14:solidFill>
          <w14:schemeClr w14:val="tx2"/>
        </w14:solidFill>
      </w14:textFill>
    </w:rPr>
  </w:style>
  <w:style w:type="paragraph" w:styleId="22">
    <w:name w:val="Closing"/>
    <w:basedOn w:val="1"/>
    <w:next w:val="23"/>
    <w:link w:val="259"/>
    <w:qFormat/>
    <w:uiPriority w:val="13"/>
    <w:pPr>
      <w:spacing w:before="360"/>
      <w:contextualSpacing/>
    </w:pPr>
  </w:style>
  <w:style w:type="paragraph" w:styleId="23">
    <w:name w:val="Signature"/>
    <w:basedOn w:val="1"/>
    <w:next w:val="1"/>
    <w:link w:val="260"/>
    <w:qFormat/>
    <w:uiPriority w:val="14"/>
    <w:pPr>
      <w:spacing w:after="200" w:line="240" w:lineRule="auto"/>
    </w:pPr>
  </w:style>
  <w:style w:type="paragraph" w:styleId="24">
    <w:name w:val="annotation text"/>
    <w:basedOn w:val="1"/>
    <w:link w:val="277"/>
    <w:unhideWhenUsed/>
    <w:uiPriority w:val="99"/>
    <w:pPr>
      <w:spacing w:line="240" w:lineRule="auto"/>
    </w:pPr>
    <w:rPr>
      <w:szCs w:val="20"/>
    </w:rPr>
  </w:style>
  <w:style w:type="paragraph" w:styleId="25">
    <w:name w:val="annotation subject"/>
    <w:basedOn w:val="24"/>
    <w:next w:val="24"/>
    <w:link w:val="278"/>
    <w:unhideWhenUsed/>
    <w:uiPriority w:val="99"/>
    <w:rPr>
      <w:b/>
      <w:bCs/>
    </w:rPr>
  </w:style>
  <w:style w:type="paragraph" w:styleId="26">
    <w:name w:val="Date"/>
    <w:basedOn w:val="1"/>
    <w:next w:val="1"/>
    <w:link w:val="261"/>
    <w:qFormat/>
    <w:uiPriority w:val="11"/>
    <w:pPr>
      <w:spacing w:before="780" w:after="200"/>
    </w:pPr>
  </w:style>
  <w:style w:type="paragraph" w:styleId="27">
    <w:name w:val="Document Map"/>
    <w:basedOn w:val="1"/>
    <w:link w:val="279"/>
    <w:unhideWhenUsed/>
    <w:uiPriority w:val="99"/>
    <w:pPr>
      <w:spacing w:line="240" w:lineRule="auto"/>
    </w:pPr>
    <w:rPr>
      <w:rFonts w:ascii="Segoe UI" w:hAnsi="Segoe UI" w:cs="Segoe UI"/>
      <w:szCs w:val="16"/>
    </w:rPr>
  </w:style>
  <w:style w:type="paragraph" w:styleId="28">
    <w:name w:val="E-mail Signature"/>
    <w:basedOn w:val="1"/>
    <w:link w:val="280"/>
    <w:unhideWhenUsed/>
    <w:uiPriority w:val="99"/>
    <w:pPr>
      <w:spacing w:line="240" w:lineRule="auto"/>
    </w:pPr>
  </w:style>
  <w:style w:type="paragraph" w:styleId="29">
    <w:name w:val="endnote text"/>
    <w:basedOn w:val="1"/>
    <w:link w:val="281"/>
    <w:unhideWhenUsed/>
    <w:uiPriority w:val="99"/>
    <w:pPr>
      <w:spacing w:line="240" w:lineRule="auto"/>
    </w:pPr>
    <w:rPr>
      <w:szCs w:val="20"/>
    </w:rPr>
  </w:style>
  <w:style w:type="paragraph" w:styleId="30">
    <w:name w:val="envelope address"/>
    <w:basedOn w:val="1"/>
    <w:unhideWhenUsed/>
    <w:uiPriority w:val="99"/>
    <w:pPr>
      <w:framePr w:w="7920" w:h="1980" w:hRule="exact" w:hSpace="180" w:wrap="around" w:vAnchor="margin" w:hAnchor="page" w:xAlign="center" w:yAlign="bottom"/>
      <w:spacing w:line="240" w:lineRule="auto"/>
      <w:ind w:left="2880"/>
    </w:pPr>
    <w:rPr>
      <w:rFonts w:asciiTheme="majorHAnsi" w:hAnsiTheme="majorHAnsi" w:eastAsiaTheme="majorEastAsia" w:cstheme="majorBidi"/>
      <w:sz w:val="24"/>
      <w:szCs w:val="24"/>
    </w:rPr>
  </w:style>
  <w:style w:type="paragraph" w:styleId="31">
    <w:name w:val="envelope return"/>
    <w:basedOn w:val="1"/>
    <w:unhideWhenUsed/>
    <w:uiPriority w:val="99"/>
    <w:pPr>
      <w:spacing w:line="240" w:lineRule="auto"/>
    </w:pPr>
    <w:rPr>
      <w:rFonts w:asciiTheme="majorHAnsi" w:hAnsiTheme="majorHAnsi" w:eastAsiaTheme="majorEastAsia" w:cstheme="majorBidi"/>
      <w:szCs w:val="20"/>
    </w:rPr>
  </w:style>
  <w:style w:type="paragraph" w:styleId="32">
    <w:name w:val="footer"/>
    <w:basedOn w:val="1"/>
    <w:link w:val="257"/>
    <w:unhideWhenUsed/>
    <w:uiPriority w:val="99"/>
    <w:pPr>
      <w:spacing w:line="240" w:lineRule="auto"/>
      <w:jc w:val="center"/>
    </w:pPr>
    <w:rPr>
      <w:rFonts w:asciiTheme="majorHAnsi" w:hAnsiTheme="majorHAnsi"/>
      <w:caps/>
    </w:rPr>
  </w:style>
  <w:style w:type="paragraph" w:styleId="33">
    <w:name w:val="footnote text"/>
    <w:basedOn w:val="1"/>
    <w:link w:val="282"/>
    <w:unhideWhenUsed/>
    <w:uiPriority w:val="99"/>
    <w:pPr>
      <w:spacing w:line="240" w:lineRule="auto"/>
    </w:pPr>
    <w:rPr>
      <w:szCs w:val="20"/>
    </w:rPr>
  </w:style>
  <w:style w:type="paragraph" w:styleId="34">
    <w:name w:val="header"/>
    <w:basedOn w:val="1"/>
    <w:link w:val="256"/>
    <w:unhideWhenUsed/>
    <w:uiPriority w:val="99"/>
    <w:pPr>
      <w:spacing w:line="240" w:lineRule="auto"/>
    </w:pPr>
  </w:style>
  <w:style w:type="paragraph" w:styleId="35">
    <w:name w:val="HTML Address"/>
    <w:basedOn w:val="1"/>
    <w:link w:val="335"/>
    <w:unhideWhenUsed/>
    <w:uiPriority w:val="99"/>
    <w:pPr>
      <w:spacing w:line="240" w:lineRule="auto"/>
    </w:pPr>
    <w:rPr>
      <w:i/>
      <w:iCs/>
    </w:rPr>
  </w:style>
  <w:style w:type="paragraph" w:styleId="36">
    <w:name w:val="HTML Preformatted"/>
    <w:basedOn w:val="1"/>
    <w:link w:val="336"/>
    <w:unhideWhenUsed/>
    <w:qFormat/>
    <w:uiPriority w:val="99"/>
    <w:pPr>
      <w:spacing w:line="240" w:lineRule="auto"/>
    </w:pPr>
    <w:rPr>
      <w:rFonts w:ascii="Consolas" w:hAnsi="Consolas"/>
      <w:szCs w:val="20"/>
    </w:rPr>
  </w:style>
  <w:style w:type="paragraph" w:styleId="37">
    <w:name w:val="index 1"/>
    <w:basedOn w:val="1"/>
    <w:next w:val="1"/>
    <w:unhideWhenUsed/>
    <w:qFormat/>
    <w:uiPriority w:val="99"/>
    <w:pPr>
      <w:spacing w:line="240" w:lineRule="auto"/>
      <w:ind w:left="220" w:hanging="220"/>
    </w:pPr>
  </w:style>
  <w:style w:type="paragraph" w:styleId="38">
    <w:name w:val="index 2"/>
    <w:basedOn w:val="1"/>
    <w:next w:val="1"/>
    <w:unhideWhenUsed/>
    <w:uiPriority w:val="99"/>
    <w:pPr>
      <w:spacing w:line="240" w:lineRule="auto"/>
      <w:ind w:left="440" w:hanging="220"/>
    </w:pPr>
  </w:style>
  <w:style w:type="paragraph" w:styleId="39">
    <w:name w:val="index 3"/>
    <w:basedOn w:val="1"/>
    <w:next w:val="1"/>
    <w:unhideWhenUsed/>
    <w:qFormat/>
    <w:uiPriority w:val="99"/>
    <w:pPr>
      <w:spacing w:line="240" w:lineRule="auto"/>
      <w:ind w:left="660" w:hanging="220"/>
    </w:pPr>
  </w:style>
  <w:style w:type="paragraph" w:styleId="40">
    <w:name w:val="index 4"/>
    <w:basedOn w:val="1"/>
    <w:next w:val="1"/>
    <w:unhideWhenUsed/>
    <w:qFormat/>
    <w:uiPriority w:val="99"/>
    <w:pPr>
      <w:spacing w:line="240" w:lineRule="auto"/>
      <w:ind w:left="880" w:hanging="220"/>
    </w:pPr>
  </w:style>
  <w:style w:type="paragraph" w:styleId="41">
    <w:name w:val="index 5"/>
    <w:basedOn w:val="1"/>
    <w:next w:val="1"/>
    <w:unhideWhenUsed/>
    <w:qFormat/>
    <w:uiPriority w:val="99"/>
    <w:pPr>
      <w:spacing w:line="240" w:lineRule="auto"/>
      <w:ind w:left="1100" w:hanging="220"/>
    </w:pPr>
  </w:style>
  <w:style w:type="paragraph" w:styleId="42">
    <w:name w:val="index 6"/>
    <w:basedOn w:val="1"/>
    <w:next w:val="1"/>
    <w:unhideWhenUsed/>
    <w:qFormat/>
    <w:uiPriority w:val="99"/>
    <w:pPr>
      <w:spacing w:line="240" w:lineRule="auto"/>
      <w:ind w:left="1320" w:hanging="220"/>
    </w:pPr>
  </w:style>
  <w:style w:type="paragraph" w:styleId="43">
    <w:name w:val="index 7"/>
    <w:basedOn w:val="1"/>
    <w:next w:val="1"/>
    <w:unhideWhenUsed/>
    <w:qFormat/>
    <w:uiPriority w:val="99"/>
    <w:pPr>
      <w:spacing w:line="240" w:lineRule="auto"/>
      <w:ind w:left="1540" w:hanging="220"/>
    </w:pPr>
  </w:style>
  <w:style w:type="paragraph" w:styleId="44">
    <w:name w:val="index 8"/>
    <w:basedOn w:val="1"/>
    <w:next w:val="1"/>
    <w:unhideWhenUsed/>
    <w:uiPriority w:val="99"/>
    <w:pPr>
      <w:spacing w:line="240" w:lineRule="auto"/>
      <w:ind w:left="1760" w:hanging="220"/>
    </w:pPr>
  </w:style>
  <w:style w:type="paragraph" w:styleId="45">
    <w:name w:val="index 9"/>
    <w:basedOn w:val="1"/>
    <w:next w:val="1"/>
    <w:unhideWhenUsed/>
    <w:qFormat/>
    <w:uiPriority w:val="99"/>
    <w:pPr>
      <w:spacing w:line="240" w:lineRule="auto"/>
      <w:ind w:left="1980" w:hanging="220"/>
    </w:pPr>
  </w:style>
  <w:style w:type="paragraph" w:styleId="46">
    <w:name w:val="index heading"/>
    <w:basedOn w:val="1"/>
    <w:next w:val="37"/>
    <w:unhideWhenUsed/>
    <w:qFormat/>
    <w:uiPriority w:val="99"/>
    <w:rPr>
      <w:rFonts w:asciiTheme="majorHAnsi" w:hAnsiTheme="majorHAnsi" w:eastAsiaTheme="majorEastAsia" w:cstheme="majorBidi"/>
      <w:b/>
      <w:bCs/>
    </w:rPr>
  </w:style>
  <w:style w:type="paragraph" w:styleId="47">
    <w:name w:val="List"/>
    <w:basedOn w:val="1"/>
    <w:unhideWhenUsed/>
    <w:uiPriority w:val="99"/>
    <w:pPr>
      <w:ind w:left="360" w:hanging="360"/>
      <w:contextualSpacing/>
    </w:pPr>
  </w:style>
  <w:style w:type="paragraph" w:styleId="48">
    <w:name w:val="List 2"/>
    <w:basedOn w:val="1"/>
    <w:unhideWhenUsed/>
    <w:uiPriority w:val="99"/>
    <w:pPr>
      <w:ind w:left="720" w:hanging="360"/>
      <w:contextualSpacing/>
    </w:pPr>
  </w:style>
  <w:style w:type="paragraph" w:styleId="49">
    <w:name w:val="List 3"/>
    <w:basedOn w:val="1"/>
    <w:unhideWhenUsed/>
    <w:uiPriority w:val="99"/>
    <w:pPr>
      <w:ind w:left="1080" w:hanging="360"/>
      <w:contextualSpacing/>
    </w:pPr>
  </w:style>
  <w:style w:type="paragraph" w:styleId="50">
    <w:name w:val="List 4"/>
    <w:basedOn w:val="1"/>
    <w:unhideWhenUsed/>
    <w:qFormat/>
    <w:uiPriority w:val="99"/>
    <w:pPr>
      <w:ind w:left="1440" w:hanging="360"/>
      <w:contextualSpacing/>
    </w:pPr>
  </w:style>
  <w:style w:type="paragraph" w:styleId="51">
    <w:name w:val="List 5"/>
    <w:basedOn w:val="1"/>
    <w:unhideWhenUsed/>
    <w:uiPriority w:val="99"/>
    <w:pPr>
      <w:ind w:left="1800" w:hanging="360"/>
      <w:contextualSpacing/>
    </w:pPr>
  </w:style>
  <w:style w:type="paragraph" w:styleId="52">
    <w:name w:val="List Bullet"/>
    <w:basedOn w:val="1"/>
    <w:unhideWhenUsed/>
    <w:qFormat/>
    <w:uiPriority w:val="99"/>
    <w:pPr>
      <w:numPr>
        <w:ilvl w:val="0"/>
        <w:numId w:val="1"/>
      </w:numPr>
      <w:contextualSpacing/>
    </w:pPr>
  </w:style>
  <w:style w:type="paragraph" w:styleId="53">
    <w:name w:val="List Bullet 2"/>
    <w:basedOn w:val="1"/>
    <w:unhideWhenUsed/>
    <w:qFormat/>
    <w:uiPriority w:val="99"/>
    <w:pPr>
      <w:numPr>
        <w:ilvl w:val="0"/>
        <w:numId w:val="2"/>
      </w:numPr>
      <w:contextualSpacing/>
    </w:pPr>
  </w:style>
  <w:style w:type="paragraph" w:styleId="54">
    <w:name w:val="List Bullet 3"/>
    <w:basedOn w:val="1"/>
    <w:unhideWhenUsed/>
    <w:qFormat/>
    <w:uiPriority w:val="99"/>
    <w:pPr>
      <w:numPr>
        <w:ilvl w:val="0"/>
        <w:numId w:val="3"/>
      </w:numPr>
      <w:contextualSpacing/>
    </w:pPr>
  </w:style>
  <w:style w:type="paragraph" w:styleId="55">
    <w:name w:val="List Bullet 4"/>
    <w:basedOn w:val="1"/>
    <w:unhideWhenUsed/>
    <w:qFormat/>
    <w:uiPriority w:val="99"/>
    <w:pPr>
      <w:numPr>
        <w:ilvl w:val="0"/>
        <w:numId w:val="4"/>
      </w:numPr>
      <w:contextualSpacing/>
    </w:pPr>
  </w:style>
  <w:style w:type="paragraph" w:styleId="56">
    <w:name w:val="List Bullet 5"/>
    <w:basedOn w:val="1"/>
    <w:unhideWhenUsed/>
    <w:qFormat/>
    <w:uiPriority w:val="99"/>
    <w:pPr>
      <w:numPr>
        <w:ilvl w:val="0"/>
        <w:numId w:val="5"/>
      </w:numPr>
      <w:contextualSpacing/>
    </w:pPr>
  </w:style>
  <w:style w:type="paragraph" w:styleId="57">
    <w:name w:val="List Continue"/>
    <w:basedOn w:val="1"/>
    <w:unhideWhenUsed/>
    <w:uiPriority w:val="99"/>
    <w:pPr>
      <w:spacing w:after="120"/>
      <w:ind w:left="360"/>
      <w:contextualSpacing/>
    </w:pPr>
  </w:style>
  <w:style w:type="paragraph" w:styleId="58">
    <w:name w:val="List Continue 2"/>
    <w:basedOn w:val="1"/>
    <w:unhideWhenUsed/>
    <w:uiPriority w:val="99"/>
    <w:pPr>
      <w:spacing w:after="120"/>
      <w:ind w:left="720"/>
      <w:contextualSpacing/>
    </w:pPr>
  </w:style>
  <w:style w:type="paragraph" w:styleId="59">
    <w:name w:val="List Continue 3"/>
    <w:basedOn w:val="1"/>
    <w:unhideWhenUsed/>
    <w:uiPriority w:val="99"/>
    <w:pPr>
      <w:spacing w:after="120"/>
      <w:ind w:left="1080"/>
      <w:contextualSpacing/>
    </w:pPr>
  </w:style>
  <w:style w:type="paragraph" w:styleId="60">
    <w:name w:val="List Continue 4"/>
    <w:basedOn w:val="1"/>
    <w:unhideWhenUsed/>
    <w:qFormat/>
    <w:uiPriority w:val="99"/>
    <w:pPr>
      <w:spacing w:after="120"/>
      <w:ind w:left="1440"/>
      <w:contextualSpacing/>
    </w:pPr>
  </w:style>
  <w:style w:type="paragraph" w:styleId="61">
    <w:name w:val="List Continue 5"/>
    <w:basedOn w:val="1"/>
    <w:unhideWhenUsed/>
    <w:uiPriority w:val="99"/>
    <w:pPr>
      <w:spacing w:after="120"/>
      <w:ind w:left="1800"/>
      <w:contextualSpacing/>
    </w:pPr>
  </w:style>
  <w:style w:type="paragraph" w:styleId="62">
    <w:name w:val="List Number"/>
    <w:basedOn w:val="1"/>
    <w:unhideWhenUsed/>
    <w:qFormat/>
    <w:uiPriority w:val="99"/>
    <w:pPr>
      <w:numPr>
        <w:ilvl w:val="0"/>
        <w:numId w:val="6"/>
      </w:numPr>
      <w:contextualSpacing/>
    </w:pPr>
  </w:style>
  <w:style w:type="paragraph" w:styleId="63">
    <w:name w:val="List Number 2"/>
    <w:basedOn w:val="1"/>
    <w:unhideWhenUsed/>
    <w:qFormat/>
    <w:uiPriority w:val="99"/>
    <w:pPr>
      <w:numPr>
        <w:ilvl w:val="0"/>
        <w:numId w:val="7"/>
      </w:numPr>
      <w:contextualSpacing/>
    </w:pPr>
  </w:style>
  <w:style w:type="paragraph" w:styleId="64">
    <w:name w:val="List Number 3"/>
    <w:basedOn w:val="1"/>
    <w:unhideWhenUsed/>
    <w:qFormat/>
    <w:uiPriority w:val="99"/>
    <w:pPr>
      <w:numPr>
        <w:ilvl w:val="0"/>
        <w:numId w:val="8"/>
      </w:numPr>
      <w:contextualSpacing/>
    </w:pPr>
  </w:style>
  <w:style w:type="paragraph" w:styleId="65">
    <w:name w:val="List Number 4"/>
    <w:basedOn w:val="1"/>
    <w:unhideWhenUsed/>
    <w:uiPriority w:val="99"/>
    <w:pPr>
      <w:numPr>
        <w:ilvl w:val="0"/>
        <w:numId w:val="9"/>
      </w:numPr>
      <w:contextualSpacing/>
    </w:pPr>
  </w:style>
  <w:style w:type="paragraph" w:styleId="66">
    <w:name w:val="List Number 5"/>
    <w:basedOn w:val="1"/>
    <w:unhideWhenUsed/>
    <w:uiPriority w:val="99"/>
    <w:pPr>
      <w:numPr>
        <w:ilvl w:val="0"/>
        <w:numId w:val="10"/>
      </w:numPr>
      <w:contextualSpacing/>
    </w:pPr>
  </w:style>
  <w:style w:type="paragraph" w:styleId="67">
    <w:name w:val="macro"/>
    <w:link w:val="391"/>
    <w:unhideWhenUsed/>
    <w:qFormat/>
    <w:uiPriority w:val="99"/>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eastAsiaTheme="minorHAnsi" w:cstheme="minorBidi"/>
      <w:sz w:val="22"/>
      <w:szCs w:val="20"/>
      <w:lang w:val="en-US" w:eastAsia="en-US" w:bidi="ar-SA"/>
    </w:rPr>
  </w:style>
  <w:style w:type="paragraph" w:styleId="68">
    <w:name w:val="Message Header"/>
    <w:basedOn w:val="1"/>
    <w:link w:val="392"/>
    <w:unhideWhenUsed/>
    <w:qFormat/>
    <w:uiPriority w:val="99"/>
    <w:pPr>
      <w:pBdr>
        <w:top w:val="single" w:color="auto" w:sz="6" w:space="1"/>
        <w:left w:val="single" w:color="auto" w:sz="6" w:space="1"/>
        <w:bottom w:val="single" w:color="auto" w:sz="6" w:space="1"/>
        <w:right w:val="single" w:color="auto" w:sz="6" w:space="1"/>
      </w:pBdr>
      <w:shd w:val="pct20" w:color="auto" w:fill="auto"/>
      <w:spacing w:line="240" w:lineRule="auto"/>
      <w:ind w:left="1080" w:hanging="1080"/>
    </w:pPr>
    <w:rPr>
      <w:rFonts w:asciiTheme="majorHAnsi" w:hAnsiTheme="majorHAnsi" w:eastAsiaTheme="majorEastAsia" w:cstheme="majorBidi"/>
      <w:sz w:val="24"/>
      <w:szCs w:val="24"/>
    </w:rPr>
  </w:style>
  <w:style w:type="paragraph" w:styleId="69">
    <w:name w:val="Normal (Web)"/>
    <w:basedOn w:val="1"/>
    <w:unhideWhenUsed/>
    <w:qFormat/>
    <w:uiPriority w:val="99"/>
    <w:rPr>
      <w:rFonts w:ascii="Times New Roman" w:hAnsi="Times New Roman" w:cs="Times New Roman"/>
      <w:sz w:val="24"/>
      <w:szCs w:val="24"/>
    </w:rPr>
  </w:style>
  <w:style w:type="paragraph" w:styleId="70">
    <w:name w:val="Normal Indent"/>
    <w:basedOn w:val="1"/>
    <w:unhideWhenUsed/>
    <w:qFormat/>
    <w:uiPriority w:val="99"/>
    <w:pPr>
      <w:ind w:left="720"/>
    </w:pPr>
  </w:style>
  <w:style w:type="paragraph" w:styleId="71">
    <w:name w:val="Note Heading"/>
    <w:basedOn w:val="1"/>
    <w:next w:val="1"/>
    <w:link w:val="393"/>
    <w:unhideWhenUsed/>
    <w:qFormat/>
    <w:uiPriority w:val="99"/>
    <w:pPr>
      <w:spacing w:line="240" w:lineRule="auto"/>
    </w:pPr>
  </w:style>
  <w:style w:type="paragraph" w:styleId="72">
    <w:name w:val="Plain Text"/>
    <w:basedOn w:val="1"/>
    <w:link w:val="399"/>
    <w:unhideWhenUsed/>
    <w:qFormat/>
    <w:uiPriority w:val="99"/>
    <w:pPr>
      <w:spacing w:line="240" w:lineRule="auto"/>
    </w:pPr>
    <w:rPr>
      <w:rFonts w:ascii="Consolas" w:hAnsi="Consolas"/>
      <w:szCs w:val="21"/>
    </w:rPr>
  </w:style>
  <w:style w:type="paragraph" w:styleId="73">
    <w:name w:val="Salutation"/>
    <w:basedOn w:val="1"/>
    <w:next w:val="1"/>
    <w:link w:val="258"/>
    <w:qFormat/>
    <w:uiPriority w:val="12"/>
  </w:style>
  <w:style w:type="paragraph" w:styleId="74">
    <w:name w:val="Subtitle"/>
    <w:basedOn w:val="1"/>
    <w:next w:val="1"/>
    <w:link w:val="265"/>
    <w:unhideWhenUsed/>
    <w:qFormat/>
    <w:uiPriority w:val="11"/>
    <w:pPr>
      <w:spacing w:after="160"/>
    </w:pPr>
    <w:rPr>
      <w:rFonts w:eastAsiaTheme="minorEastAsia"/>
      <w:color w:val="595959" w:themeColor="text1" w:themeTint="A6"/>
      <w14:textFill>
        <w14:solidFill>
          <w14:schemeClr w14:val="tx1">
            <w14:lumMod w14:val="65000"/>
            <w14:lumOff w14:val="35000"/>
          </w14:schemeClr>
        </w14:solidFill>
      </w14:textFill>
    </w:rPr>
  </w:style>
  <w:style w:type="paragraph" w:styleId="75">
    <w:name w:val="table of authorities"/>
    <w:basedOn w:val="1"/>
    <w:next w:val="1"/>
    <w:unhideWhenUsed/>
    <w:qFormat/>
    <w:uiPriority w:val="99"/>
    <w:pPr>
      <w:ind w:left="220" w:hanging="220"/>
    </w:pPr>
  </w:style>
  <w:style w:type="paragraph" w:styleId="76">
    <w:name w:val="table of figures"/>
    <w:basedOn w:val="1"/>
    <w:next w:val="1"/>
    <w:unhideWhenUsed/>
    <w:qFormat/>
    <w:uiPriority w:val="99"/>
  </w:style>
  <w:style w:type="paragraph" w:styleId="77">
    <w:name w:val="Title"/>
    <w:basedOn w:val="1"/>
    <w:next w:val="1"/>
    <w:link w:val="264"/>
    <w:unhideWhenUsed/>
    <w:qFormat/>
    <w:uiPriority w:val="10"/>
    <w:pPr>
      <w:spacing w:line="240" w:lineRule="auto"/>
      <w:contextualSpacing/>
    </w:pPr>
    <w:rPr>
      <w:rFonts w:asciiTheme="majorHAnsi" w:hAnsiTheme="majorHAnsi" w:eastAsiaTheme="majorEastAsia" w:cstheme="majorBidi"/>
      <w:kern w:val="28"/>
      <w:sz w:val="56"/>
      <w:szCs w:val="56"/>
    </w:rPr>
  </w:style>
  <w:style w:type="paragraph" w:styleId="78">
    <w:name w:val="toa heading"/>
    <w:basedOn w:val="1"/>
    <w:next w:val="1"/>
    <w:unhideWhenUsed/>
    <w:qFormat/>
    <w:uiPriority w:val="99"/>
    <w:pPr>
      <w:spacing w:before="120"/>
    </w:pPr>
    <w:rPr>
      <w:rFonts w:asciiTheme="majorHAnsi" w:hAnsiTheme="majorHAnsi" w:eastAsiaTheme="majorEastAsia" w:cstheme="majorBidi"/>
      <w:b/>
      <w:bCs/>
      <w:sz w:val="24"/>
      <w:szCs w:val="24"/>
    </w:rPr>
  </w:style>
  <w:style w:type="paragraph" w:styleId="79">
    <w:name w:val="toc 1"/>
    <w:basedOn w:val="1"/>
    <w:next w:val="1"/>
    <w:unhideWhenUsed/>
    <w:qFormat/>
    <w:uiPriority w:val="39"/>
    <w:pPr>
      <w:spacing w:after="100"/>
    </w:pPr>
  </w:style>
  <w:style w:type="paragraph" w:styleId="80">
    <w:name w:val="toc 2"/>
    <w:basedOn w:val="1"/>
    <w:next w:val="1"/>
    <w:unhideWhenUsed/>
    <w:qFormat/>
    <w:uiPriority w:val="39"/>
    <w:pPr>
      <w:spacing w:after="100"/>
      <w:ind w:left="220"/>
    </w:pPr>
  </w:style>
  <w:style w:type="paragraph" w:styleId="81">
    <w:name w:val="toc 3"/>
    <w:basedOn w:val="1"/>
    <w:next w:val="1"/>
    <w:unhideWhenUsed/>
    <w:qFormat/>
    <w:uiPriority w:val="39"/>
    <w:pPr>
      <w:spacing w:after="100"/>
      <w:ind w:left="440"/>
    </w:pPr>
  </w:style>
  <w:style w:type="paragraph" w:styleId="82">
    <w:name w:val="toc 4"/>
    <w:basedOn w:val="1"/>
    <w:next w:val="1"/>
    <w:unhideWhenUsed/>
    <w:qFormat/>
    <w:uiPriority w:val="39"/>
    <w:pPr>
      <w:spacing w:after="100"/>
      <w:ind w:left="660"/>
    </w:pPr>
  </w:style>
  <w:style w:type="paragraph" w:styleId="83">
    <w:name w:val="toc 5"/>
    <w:basedOn w:val="1"/>
    <w:next w:val="1"/>
    <w:unhideWhenUsed/>
    <w:qFormat/>
    <w:uiPriority w:val="39"/>
    <w:pPr>
      <w:spacing w:after="100"/>
      <w:ind w:left="880"/>
    </w:pPr>
  </w:style>
  <w:style w:type="paragraph" w:styleId="84">
    <w:name w:val="toc 6"/>
    <w:basedOn w:val="1"/>
    <w:next w:val="1"/>
    <w:unhideWhenUsed/>
    <w:qFormat/>
    <w:uiPriority w:val="39"/>
    <w:pPr>
      <w:spacing w:after="100"/>
      <w:ind w:left="1100"/>
    </w:pPr>
  </w:style>
  <w:style w:type="paragraph" w:styleId="85">
    <w:name w:val="toc 7"/>
    <w:basedOn w:val="1"/>
    <w:next w:val="1"/>
    <w:unhideWhenUsed/>
    <w:qFormat/>
    <w:uiPriority w:val="39"/>
    <w:pPr>
      <w:spacing w:after="100"/>
      <w:ind w:left="1320"/>
    </w:pPr>
  </w:style>
  <w:style w:type="paragraph" w:styleId="86">
    <w:name w:val="toc 8"/>
    <w:basedOn w:val="1"/>
    <w:next w:val="1"/>
    <w:unhideWhenUsed/>
    <w:uiPriority w:val="39"/>
    <w:pPr>
      <w:spacing w:after="100"/>
      <w:ind w:left="1540"/>
    </w:pPr>
  </w:style>
  <w:style w:type="paragraph" w:styleId="87">
    <w:name w:val="toc 9"/>
    <w:basedOn w:val="1"/>
    <w:next w:val="1"/>
    <w:unhideWhenUsed/>
    <w:qFormat/>
    <w:uiPriority w:val="39"/>
    <w:pPr>
      <w:spacing w:after="100"/>
      <w:ind w:left="1760"/>
    </w:pPr>
  </w:style>
  <w:style w:type="character" w:styleId="89">
    <w:name w:val="annotation reference"/>
    <w:basedOn w:val="88"/>
    <w:unhideWhenUsed/>
    <w:uiPriority w:val="99"/>
    <w:rPr>
      <w:sz w:val="22"/>
      <w:szCs w:val="16"/>
    </w:rPr>
  </w:style>
  <w:style w:type="character" w:styleId="90">
    <w:name w:val="Emphasis"/>
    <w:basedOn w:val="88"/>
    <w:unhideWhenUsed/>
    <w:uiPriority w:val="10"/>
    <w:rPr>
      <w:i/>
      <w:iCs/>
    </w:rPr>
  </w:style>
  <w:style w:type="character" w:styleId="91">
    <w:name w:val="endnote reference"/>
    <w:basedOn w:val="88"/>
    <w:unhideWhenUsed/>
    <w:uiPriority w:val="99"/>
    <w:rPr>
      <w:vertAlign w:val="superscript"/>
    </w:rPr>
  </w:style>
  <w:style w:type="character" w:styleId="92">
    <w:name w:val="FollowedHyperlink"/>
    <w:basedOn w:val="88"/>
    <w:unhideWhenUsed/>
    <w:uiPriority w:val="99"/>
    <w:rPr>
      <w:color w:val="954F72" w:themeColor="followedHyperlink"/>
      <w:u w:val="single"/>
      <w14:textFill>
        <w14:solidFill>
          <w14:schemeClr w14:val="folHlink"/>
        </w14:solidFill>
      </w14:textFill>
    </w:rPr>
  </w:style>
  <w:style w:type="character" w:styleId="93">
    <w:name w:val="footnote reference"/>
    <w:basedOn w:val="88"/>
    <w:unhideWhenUsed/>
    <w:uiPriority w:val="99"/>
    <w:rPr>
      <w:vertAlign w:val="superscript"/>
    </w:rPr>
  </w:style>
  <w:style w:type="character" w:styleId="94">
    <w:name w:val="HTML Acronym"/>
    <w:basedOn w:val="88"/>
    <w:unhideWhenUsed/>
    <w:uiPriority w:val="99"/>
  </w:style>
  <w:style w:type="character" w:styleId="95">
    <w:name w:val="HTML Cite"/>
    <w:basedOn w:val="88"/>
    <w:unhideWhenUsed/>
    <w:uiPriority w:val="99"/>
    <w:rPr>
      <w:i/>
      <w:iCs/>
    </w:rPr>
  </w:style>
  <w:style w:type="character" w:styleId="96">
    <w:name w:val="HTML Code"/>
    <w:basedOn w:val="88"/>
    <w:unhideWhenUsed/>
    <w:uiPriority w:val="99"/>
    <w:rPr>
      <w:rFonts w:ascii="Consolas" w:hAnsi="Consolas"/>
      <w:sz w:val="22"/>
      <w:szCs w:val="20"/>
    </w:rPr>
  </w:style>
  <w:style w:type="character" w:styleId="97">
    <w:name w:val="HTML Definition"/>
    <w:basedOn w:val="88"/>
    <w:unhideWhenUsed/>
    <w:qFormat/>
    <w:uiPriority w:val="99"/>
    <w:rPr>
      <w:i/>
      <w:iCs/>
    </w:rPr>
  </w:style>
  <w:style w:type="character" w:styleId="98">
    <w:name w:val="HTML Keyboard"/>
    <w:basedOn w:val="88"/>
    <w:unhideWhenUsed/>
    <w:qFormat/>
    <w:uiPriority w:val="99"/>
    <w:rPr>
      <w:rFonts w:ascii="Consolas" w:hAnsi="Consolas"/>
      <w:sz w:val="22"/>
      <w:szCs w:val="20"/>
    </w:rPr>
  </w:style>
  <w:style w:type="character" w:styleId="99">
    <w:name w:val="HTML Sample"/>
    <w:basedOn w:val="88"/>
    <w:unhideWhenUsed/>
    <w:uiPriority w:val="99"/>
    <w:rPr>
      <w:rFonts w:ascii="Consolas" w:hAnsi="Consolas"/>
      <w:sz w:val="24"/>
      <w:szCs w:val="24"/>
    </w:rPr>
  </w:style>
  <w:style w:type="character" w:styleId="100">
    <w:name w:val="HTML Typewriter"/>
    <w:basedOn w:val="88"/>
    <w:unhideWhenUsed/>
    <w:uiPriority w:val="99"/>
    <w:rPr>
      <w:rFonts w:ascii="Consolas" w:hAnsi="Consolas"/>
      <w:sz w:val="22"/>
      <w:szCs w:val="20"/>
    </w:rPr>
  </w:style>
  <w:style w:type="character" w:styleId="101">
    <w:name w:val="HTML Variable"/>
    <w:basedOn w:val="88"/>
    <w:unhideWhenUsed/>
    <w:qFormat/>
    <w:uiPriority w:val="99"/>
    <w:rPr>
      <w:i/>
      <w:iCs/>
    </w:rPr>
  </w:style>
  <w:style w:type="character" w:styleId="102">
    <w:name w:val="Hyperlink"/>
    <w:basedOn w:val="88"/>
    <w:unhideWhenUsed/>
    <w:qFormat/>
    <w:uiPriority w:val="99"/>
    <w:rPr>
      <w:color w:val="0563C1" w:themeColor="hyperlink"/>
      <w:u w:val="single"/>
      <w14:textFill>
        <w14:solidFill>
          <w14:schemeClr w14:val="hlink"/>
        </w14:solidFill>
      </w14:textFill>
    </w:rPr>
  </w:style>
  <w:style w:type="character" w:styleId="103">
    <w:name w:val="line number"/>
    <w:basedOn w:val="88"/>
    <w:unhideWhenUsed/>
    <w:uiPriority w:val="99"/>
  </w:style>
  <w:style w:type="character" w:styleId="104">
    <w:name w:val="page number"/>
    <w:basedOn w:val="88"/>
    <w:unhideWhenUsed/>
    <w:qFormat/>
    <w:uiPriority w:val="99"/>
  </w:style>
  <w:style w:type="character" w:styleId="105">
    <w:name w:val="Strong"/>
    <w:basedOn w:val="88"/>
    <w:unhideWhenUsed/>
    <w:qFormat/>
    <w:uiPriority w:val="22"/>
    <w:rPr>
      <w:b/>
      <w:bCs/>
    </w:rPr>
  </w:style>
  <w:style w:type="table" w:styleId="107">
    <w:name w:val="Table 3D effects 1"/>
    <w:basedOn w:val="106"/>
    <w:unhideWhenUsed/>
    <w:qFormat/>
    <w:uiPriority w:val="99"/>
    <w:tblPr>
      <w:tblLayout w:type="fixed"/>
    </w:tblPr>
    <w:tcPr>
      <w:shd w:val="solid" w:color="C0C0C0" w:fill="FFFFFF"/>
    </w:tcPr>
    <w:tblStylePr w:type="firstRow">
      <w:rPr>
        <w:b/>
        <w:bCs/>
        <w:color w:val="800080"/>
      </w:rPr>
      <w:tblPr>
        <w:tblLayout w:type="fixed"/>
      </w:tblPr>
      <w:tcPr>
        <w:tcBorders>
          <w:bottom w:val="single" w:color="808080" w:sz="6" w:space="0"/>
          <w:tl2br w:val="nil"/>
          <w:tr2bl w:val="nil"/>
        </w:tcBorders>
      </w:tcPr>
    </w:tblStylePr>
    <w:tblStylePr w:type="lastRow">
      <w:tblPr>
        <w:tblLayout w:type="fixed"/>
      </w:tblPr>
      <w:tcPr>
        <w:tcBorders>
          <w:top w:val="single" w:color="FFFFFF" w:sz="6" w:space="0"/>
          <w:tl2br w:val="nil"/>
          <w:tr2bl w:val="nil"/>
        </w:tcBorders>
      </w:tcPr>
    </w:tblStylePr>
    <w:tblStylePr w:type="firstCol">
      <w:rPr>
        <w:b/>
        <w:bCs/>
      </w:rPr>
      <w:tblPr>
        <w:tblLayout w:type="fixed"/>
      </w:tblPr>
      <w:tcPr>
        <w:tcBorders>
          <w:right w:val="single" w:color="808080" w:sz="6" w:space="0"/>
          <w:tl2br w:val="nil"/>
          <w:tr2bl w:val="nil"/>
        </w:tcBorders>
      </w:tcPr>
    </w:tblStylePr>
    <w:tblStylePr w:type="lastCol">
      <w:tblPr>
        <w:tblLayout w:type="fixed"/>
      </w:tblPr>
      <w:tcPr>
        <w:tcBorders>
          <w:left w:val="single" w:color="FFFFFF" w:sz="6" w:space="0"/>
          <w:tl2br w:val="nil"/>
          <w:tr2bl w:val="nil"/>
        </w:tcBorders>
      </w:tcPr>
    </w:tblStylePr>
    <w:tblStylePr w:type="neCell">
      <w:tblPr>
        <w:tblLayout w:type="fixed"/>
      </w:tblPr>
      <w:tcPr>
        <w:tcBorders>
          <w:left w:val="nil"/>
          <w:bottom w:val="nil"/>
          <w:tl2br w:val="nil"/>
          <w:tr2bl w:val="nil"/>
        </w:tcBorders>
      </w:tcPr>
    </w:tblStylePr>
    <w:tblStylePr w:type="nwCell">
      <w:tblPr>
        <w:tblLayout w:type="fixed"/>
      </w:tblPr>
      <w:tcPr>
        <w:tcBorders>
          <w:bottom w:val="nil"/>
          <w:right w:val="nil"/>
          <w:tl2br w:val="nil"/>
          <w:tr2bl w:val="nil"/>
        </w:tcBorders>
      </w:tcPr>
    </w:tblStylePr>
    <w:tblStylePr w:type="seCell">
      <w:tblPr>
        <w:tblLayout w:type="fixed"/>
      </w:tblPr>
      <w:tcPr>
        <w:tcBorders>
          <w:top w:val="nil"/>
          <w:left w:val="nil"/>
          <w:tl2br w:val="nil"/>
          <w:tr2bl w:val="nil"/>
        </w:tcBorders>
      </w:tcPr>
    </w:tblStylePr>
    <w:tblStylePr w:type="swCell">
      <w:rPr>
        <w:color w:val="000080"/>
      </w:rPr>
      <w:tblPr>
        <w:tblLayout w:type="fixed"/>
      </w:tblPr>
      <w:tcPr>
        <w:tcBorders>
          <w:top w:val="nil"/>
          <w:right w:val="nil"/>
          <w:tl2br w:val="nil"/>
          <w:tr2bl w:val="nil"/>
        </w:tcBorders>
      </w:tcPr>
    </w:tblStylePr>
  </w:style>
  <w:style w:type="table" w:styleId="108">
    <w:name w:val="Table 3D effects 2"/>
    <w:basedOn w:val="106"/>
    <w:unhideWhenUsed/>
    <w:qFormat/>
    <w:uiPriority w:val="99"/>
    <w:tblPr>
      <w:tblStyleRowBandSize w:val="1"/>
      <w:tblLayout w:type="fixed"/>
    </w:tblPr>
    <w:tcPr>
      <w:shd w:val="solid" w:color="C0C0C0" w:fill="FFFFFF"/>
    </w:tc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09">
    <w:name w:val="Table 3D effects 3"/>
    <w:basedOn w:val="106"/>
    <w:unhideWhenUsed/>
    <w:qFormat/>
    <w:uiPriority w:val="99"/>
    <w:tblPr>
      <w:tblStyleRowBandSize w:val="1"/>
      <w:tblStyleColBandSize w:val="1"/>
      <w:tblLayout w:type="fixed"/>
    </w:tbl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110">
    <w:name w:val="Table Classic 1"/>
    <w:basedOn w:val="106"/>
    <w:unhideWhenUsed/>
    <w:qFormat/>
    <w:uiPriority w:val="99"/>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1">
    <w:name w:val="Table Classic 2"/>
    <w:basedOn w:val="106"/>
    <w:unhideWhenUsed/>
    <w:qFormat/>
    <w:uiPriority w:val="99"/>
    <w:tblPr>
      <w:tblBorders>
        <w:top w:val="single" w:color="000000" w:sz="12" w:space="0"/>
        <w:bottom w:val="single" w:color="000000" w:sz="12" w:space="0"/>
      </w:tblBorders>
      <w:tblLayout w:type="fixed"/>
    </w:tblPr>
    <w:tcPr>
      <w:shd w:val="clear" w:color="auto" w:fill="auto"/>
    </w:tcPr>
    <w:tblStylePr w:type="firstRow">
      <w:rPr>
        <w:color w:val="FFFFFF"/>
      </w:rPr>
      <w:tblPr>
        <w:tblLayout w:type="fixed"/>
      </w:tblPr>
      <w:tcPr>
        <w:tcBorders>
          <w:bottom w:val="single" w:color="000000" w:sz="6" w:space="0"/>
          <w:tl2br w:val="nil"/>
          <w:tr2bl w:val="nil"/>
        </w:tcBorders>
        <w:shd w:val="solid" w:color="800080" w:fill="FFFFFF"/>
      </w:tcPr>
    </w:tblStylePr>
    <w:tblStylePr w:type="lastRow">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blPr>
        <w:tblLayout w:type="fixed"/>
      </w:tbl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blPr>
        <w:tblLayout w:type="fixed"/>
      </w:tblPr>
      <w:tcPr>
        <w:tcBorders>
          <w:tl2br w:val="nil"/>
          <w:tr2bl w:val="nil"/>
        </w:tcBorders>
      </w:tcPr>
    </w:tblStylePr>
  </w:style>
  <w:style w:type="table" w:styleId="112">
    <w:name w:val="Table Classic 3"/>
    <w:basedOn w:val="106"/>
    <w:unhideWhenUsed/>
    <w:qFormat/>
    <w:uiPriority w:val="99"/>
    <w:rPr>
      <w:color w:val="000080"/>
    </w:rPr>
    <w:tblPr>
      <w:tblBorders>
        <w:top w:val="single" w:color="000000" w:sz="12" w:space="0"/>
        <w:left w:val="single" w:color="000000" w:sz="12" w:space="0"/>
        <w:bottom w:val="single" w:color="000000" w:sz="12" w:space="0"/>
        <w:right w:val="single" w:color="000000" w:sz="12" w:space="0"/>
      </w:tblBorders>
      <w:tblLayout w:type="fixed"/>
    </w:tblPr>
    <w:tcPr>
      <w:shd w:val="solid" w:color="C0C0C0" w:fill="FFFFFF"/>
    </w:tcPr>
    <w:tblStylePr w:type="firstRow">
      <w:rPr>
        <w:b/>
        <w:bCs/>
        <w:i/>
        <w:iCs/>
        <w:color w:val="FFFFFF"/>
      </w:rPr>
      <w:tblPr>
        <w:tblLayout w:type="fixed"/>
      </w:tblPr>
      <w:tcPr>
        <w:tcBorders>
          <w:bottom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blPr>
        <w:tblLayout w:type="fixed"/>
      </w:tblPr>
      <w:tcPr>
        <w:tcBorders>
          <w:tl2br w:val="nil"/>
          <w:tr2bl w:val="nil"/>
        </w:tcBorders>
      </w:tcPr>
    </w:tblStylePr>
  </w:style>
  <w:style w:type="table" w:styleId="113">
    <w:name w:val="Table Classic 4"/>
    <w:basedOn w:val="106"/>
    <w:unhideWhenUsed/>
    <w:qFormat/>
    <w:uiPriority w:val="99"/>
    <w:tblPr>
      <w:tblBorders>
        <w:top w:val="single" w:color="000000" w:sz="12" w:space="0"/>
        <w:left w:val="single" w:color="000000" w:sz="6" w:space="0"/>
        <w:bottom w:val="single" w:color="000000" w:sz="12" w:space="0"/>
        <w:right w:val="single" w:color="000000" w:sz="6" w:space="0"/>
      </w:tblBorders>
      <w:tblLayout w:type="fixed"/>
    </w:tblPr>
    <w:tcPr>
      <w:shd w:val="clear" w:color="auto" w:fill="auto"/>
    </w:tcPr>
    <w:tblStylePr w:type="firstRow">
      <w:rPr>
        <w:b/>
        <w:bCs/>
        <w:i/>
        <w:iCs/>
        <w:color w:val="FFFFFF"/>
      </w:rPr>
      <w:tblPr>
        <w:tblLayout w:type="fixed"/>
      </w:tblPr>
      <w:tcPr>
        <w:tcBorders>
          <w:bottom w:val="single" w:color="000000" w:sz="6" w:space="0"/>
          <w:tl2br w:val="nil"/>
          <w:tr2bl w:val="nil"/>
        </w:tcBorders>
        <w:shd w:val="pct50" w:color="000080" w:fill="FFFFFF"/>
      </w:tcPr>
    </w:tblStylePr>
    <w:tblStylePr w:type="lastRow">
      <w:rPr>
        <w:color w:val="000080"/>
      </w:rPr>
      <w:tblPr>
        <w:tblLayout w:type="fixed"/>
      </w:tblPr>
      <w:tcPr>
        <w:tcBorders>
          <w:bottom w:val="single" w:color="000000" w:sz="6" w:space="0"/>
          <w:tl2br w:val="nil"/>
          <w:tr2bl w:val="nil"/>
        </w:tcBorders>
        <w:shd w:val="pct50" w:color="000000" w:fill="FFFFFF"/>
      </w:tcPr>
    </w:tblStylePr>
    <w:tblStylePr w:type="firstCol">
      <w:rPr>
        <w:b/>
        <w:bCs/>
      </w:rPr>
      <w:tblPr>
        <w:tblLayout w:type="fixed"/>
      </w:tblPr>
      <w:tcPr>
        <w:tcBorders>
          <w:tl2br w:val="nil"/>
          <w:tr2bl w:val="nil"/>
        </w:tcBorders>
      </w:tcPr>
    </w:tblStylePr>
    <w:tblStylePr w:type="nwCell">
      <w:rPr>
        <w:b/>
        <w:bCs/>
      </w:rPr>
      <w:tblPr>
        <w:tblLayout w:type="fixed"/>
      </w:tblPr>
      <w:tcPr>
        <w:tcBorders>
          <w:tl2br w:val="nil"/>
          <w:tr2bl w:val="nil"/>
        </w:tcBorders>
      </w:tcPr>
    </w:tblStylePr>
    <w:tblStylePr w:type="swCell">
      <w:rPr>
        <w:color w:val="000080"/>
      </w:rPr>
      <w:tblPr>
        <w:tblLayout w:type="fixed"/>
      </w:tblPr>
      <w:tcPr>
        <w:tcBorders>
          <w:tl2br w:val="nil"/>
          <w:tr2bl w:val="nil"/>
        </w:tcBorders>
      </w:tcPr>
    </w:tblStylePr>
  </w:style>
  <w:style w:type="table" w:styleId="114">
    <w:name w:val="Table Colorful 1"/>
    <w:basedOn w:val="106"/>
    <w:unhideWhenUsed/>
    <w:qFormat/>
    <w:uiPriority w:val="9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blPr>
        <w:tblLayout w:type="fixed"/>
      </w:tblPr>
      <w:tcPr>
        <w:tcBorders>
          <w:tl2br w:val="nil"/>
          <w:tr2bl w:val="nil"/>
        </w:tcBorders>
      </w:tcPr>
    </w:tblStylePr>
  </w:style>
  <w:style w:type="table" w:styleId="115">
    <w:name w:val="Table Colorful 2"/>
    <w:basedOn w:val="106"/>
    <w:unhideWhenUsed/>
    <w:qFormat/>
    <w:uiPriority w:val="99"/>
    <w:tblPr>
      <w:tblBorders>
        <w:bottom w:val="single" w:color="000000" w:sz="12" w:space="0"/>
      </w:tblBorders>
      <w:tblLayout w:type="fixed"/>
    </w:tblPr>
    <w:tcPr>
      <w:shd w:val="pct20" w:color="FFFF00" w:fill="FFFFFF"/>
    </w:tcPr>
    <w:tblStylePr w:type="firstRow">
      <w:rPr>
        <w:b/>
        <w:bCs/>
        <w:i/>
        <w:iCs/>
        <w:color w:val="FFFFFF"/>
      </w:rPr>
      <w:tblPr>
        <w:tblLayout w:type="fixed"/>
      </w:tblPr>
      <w:tcPr>
        <w:tcBorders>
          <w:bottom w:val="single" w:color="000000" w:sz="12" w:space="0"/>
          <w:tl2br w:val="nil"/>
          <w:tr2bl w:val="nil"/>
        </w:tcBorders>
        <w:shd w:val="solid" w:color="800000" w:fill="FFFFFF"/>
      </w:tcPr>
    </w:tblStylePr>
    <w:tblStylePr w:type="firstCol">
      <w:rPr>
        <w:b/>
        <w:bCs/>
        <w:i/>
        <w:iCs/>
      </w:rPr>
      <w:tblPr>
        <w:tblLayout w:type="fixed"/>
      </w:tbl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blPr>
        <w:tblLayout w:type="fixed"/>
      </w:tblPr>
      <w:tcPr>
        <w:tcBorders>
          <w:tl2br w:val="nil"/>
          <w:tr2bl w:val="nil"/>
        </w:tcBorders>
      </w:tcPr>
    </w:tblStylePr>
  </w:style>
  <w:style w:type="table" w:styleId="116">
    <w:name w:val="Table Colorful 3"/>
    <w:basedOn w:val="106"/>
    <w:unhideWhenUsed/>
    <w:qFormat/>
    <w:uiPriority w:val="99"/>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Pr>
    <w:tcPr>
      <w:shd w:val="pct25" w:color="008080" w:fill="FFFFFF"/>
    </w:tcPr>
    <w:tblStylePr w:type="firstRow">
      <w:tblPr>
        <w:tblLayout w:type="fixed"/>
      </w:tblPr>
      <w:tcPr>
        <w:tcBorders>
          <w:bottom w:val="single" w:color="000000" w:sz="6" w:space="0"/>
          <w:tl2br w:val="nil"/>
          <w:tr2bl w:val="nil"/>
        </w:tcBorders>
        <w:shd w:val="solid" w:color="008080" w:fill="FFFFFF"/>
      </w:tcPr>
    </w:tblStylePr>
    <w:tblStylePr w:type="firstCol">
      <w:tblPr>
        <w:tblLayout w:type="fixed"/>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blLayout w:type="fixed"/>
      </w:tblPr>
      <w:tcPr>
        <w:tcBorders>
          <w:tl2br w:val="nil"/>
          <w:tr2bl w:val="nil"/>
        </w:tcBorders>
        <w:shd w:val="solid" w:color="000000" w:fill="FFFFFF"/>
      </w:tcPr>
    </w:tblStylePr>
  </w:style>
  <w:style w:type="table" w:styleId="117">
    <w:name w:val="Table Columns 1"/>
    <w:basedOn w:val="106"/>
    <w:unhideWhenUsed/>
    <w:qFormat/>
    <w:uiPriority w:val="99"/>
    <w:rPr>
      <w:b/>
      <w:bCs/>
    </w:rPr>
    <w:tblPr>
      <w:tblBorders>
        <w:top w:val="single" w:color="000000" w:sz="12" w:space="0"/>
        <w:left w:val="single" w:color="000000" w:sz="12" w:space="0"/>
        <w:bottom w:val="single" w:color="000000" w:sz="12" w:space="0"/>
        <w:right w:val="single" w:color="000000" w:sz="12" w:space="0"/>
      </w:tblBorders>
      <w:tblLayout w:type="fixed"/>
    </w:tblPr>
    <w:tblStylePr w:type="firstRow">
      <w:rPr>
        <w:b w:val="0"/>
        <w:bCs w:val="0"/>
      </w:rPr>
      <w:tblPr>
        <w:tblLayout w:type="fixed"/>
      </w:tblPr>
      <w:tcPr>
        <w:tcBorders>
          <w:bottom w:val="double" w:color="000000" w:sz="6" w:space="0"/>
          <w:tl2br w:val="nil"/>
          <w:tr2bl w:val="nil"/>
        </w:tcBorders>
      </w:tcPr>
    </w:tblStylePr>
    <w:tblStylePr w:type="lastRow">
      <w:rPr>
        <w:b w:val="0"/>
        <w:bCs w:val="0"/>
      </w:rPr>
      <w:tblPr>
        <w:tblLayout w:type="fixed"/>
      </w:tblPr>
      <w:tcPr>
        <w:tcBorders>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8">
    <w:name w:val="Table Columns 2"/>
    <w:basedOn w:val="106"/>
    <w:unhideWhenUsed/>
    <w:qFormat/>
    <w:uiPriority w:val="99"/>
    <w:rPr>
      <w:b/>
      <w:bCs/>
    </w:rPr>
    <w:tblPr>
      <w:tblStyleColBandSize w:val="1"/>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l2br w:val="nil"/>
          <w:tr2bl w:val="nil"/>
        </w:tcBorders>
      </w:tcPr>
    </w:tblStylePr>
    <w:tblStylePr w:type="firstCol">
      <w:rPr>
        <w:b w:val="0"/>
        <w:bCs w:val="0"/>
        <w:color w:val="00000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19">
    <w:name w:val="Table Columns 3"/>
    <w:basedOn w:val="106"/>
    <w:unhideWhenUsed/>
    <w:qFormat/>
    <w:uiPriority w:val="99"/>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op w:val="single" w:color="00008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cPr>
        <w:tcBorders>
          <w:tl2br w:val="nil"/>
          <w:tr2bl w:val="nil"/>
        </w:tcBorders>
      </w:tcPr>
    </w:tblStylePr>
  </w:style>
  <w:style w:type="table" w:styleId="120">
    <w:name w:val="Table Columns 4"/>
    <w:basedOn w:val="106"/>
    <w:unhideWhenUsed/>
    <w:qFormat/>
    <w:uiPriority w:val="99"/>
    <w:tblPr>
      <w:tblStyleColBandSize w:val="1"/>
      <w:tblLayout w:type="fixed"/>
    </w:tblPr>
    <w:tblStylePr w:type="firstRow">
      <w:rPr>
        <w:color w:val="FFFFFF"/>
      </w:rPr>
      <w:tblPr>
        <w:tblLayout w:type="fixed"/>
      </w:tblPr>
      <w:tcPr>
        <w:tcBorders>
          <w:tl2br w:val="nil"/>
          <w:tr2bl w:val="nil"/>
        </w:tcBorders>
        <w:shd w:val="solid" w:color="0000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121">
    <w:name w:val="Table Columns 5"/>
    <w:basedOn w:val="106"/>
    <w:unhideWhenUsed/>
    <w:qFormat/>
    <w:uiPriority w:val="99"/>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Pr>
    <w:tblStylePr w:type="firstRow">
      <w:rPr>
        <w:b/>
        <w:bCs/>
        <w:i/>
        <w:iCs/>
      </w:rPr>
      <w:tblPr>
        <w:tblLayout w:type="fixed"/>
      </w:tblPr>
      <w:tcPr>
        <w:tcBorders>
          <w:bottom w:val="single" w:color="808080" w:sz="6" w:space="0"/>
          <w:tl2br w:val="nil"/>
          <w:tr2bl w:val="nil"/>
        </w:tcBorders>
      </w:tcPr>
    </w:tblStylePr>
    <w:tblStylePr w:type="lastRow">
      <w:rPr>
        <w:b/>
        <w:bCs/>
      </w:rPr>
      <w:tblPr>
        <w:tblLayout w:type="fixed"/>
      </w:tblPr>
      <w:tcPr>
        <w:tcBorders>
          <w:top w:val="single" w:color="80808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122">
    <w:name w:val="Table Contemporary"/>
    <w:basedOn w:val="106"/>
    <w:unhideWhenUsed/>
    <w:qFormat/>
    <w:uiPriority w:val="99"/>
    <w:tblPr>
      <w:tblBorders>
        <w:insideH w:val="single" w:color="FFFFFF" w:sz="18" w:space="0"/>
        <w:insideV w:val="single" w:color="FFFFFF" w:sz="18" w:space="0"/>
      </w:tblBorders>
      <w:tblLayout w:type="fixed"/>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123">
    <w:name w:val="Table Elegant"/>
    <w:basedOn w:val="106"/>
    <w:unhideWhenUsed/>
    <w:qFormat/>
    <w:uiPriority w:val="99"/>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cPr>
    <w:tblStylePr w:type="firstRow">
      <w:rPr>
        <w:caps/>
        <w:color w:val="auto"/>
      </w:rPr>
      <w:tblPr>
        <w:tblLayout w:type="fixed"/>
      </w:tblPr>
      <w:tcPr>
        <w:tcBorders>
          <w:tl2br w:val="nil"/>
          <w:tr2bl w:val="nil"/>
        </w:tcBorders>
      </w:tcPr>
    </w:tblStylePr>
  </w:style>
  <w:style w:type="table" w:styleId="124">
    <w:name w:val="Table Grid"/>
    <w:basedOn w:val="106"/>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25">
    <w:name w:val="Table Grid 1"/>
    <w:basedOn w:val="106"/>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26">
    <w:name w:val="Table Grid 2"/>
    <w:basedOn w:val="106"/>
    <w:unhideWhenUsed/>
    <w:qFormat/>
    <w:uiPriority w:val="99"/>
    <w:tblPr>
      <w:tblBorders>
        <w:insideH w:val="single" w:color="000000" w:sz="6" w:space="0"/>
        <w:insideV w:val="single" w:color="000000" w:sz="6" w:space="0"/>
      </w:tblBorders>
      <w:tblLayout w:type="fixed"/>
    </w:tblPr>
    <w:tcPr>
      <w:shd w:val="clear" w:color="auto" w:fill="auto"/>
    </w:tcPr>
    <w:tblStylePr w:type="firstRow">
      <w:rPr>
        <w:b/>
        <w:bCs/>
      </w:rPr>
      <w:tblPr>
        <w:tblLayout w:type="fixed"/>
      </w:tblPr>
      <w:tcPr>
        <w:tcBorders>
          <w:tl2br w:val="nil"/>
          <w:tr2bl w:val="nil"/>
        </w:tcBorders>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style>
  <w:style w:type="table" w:styleId="127">
    <w:name w:val="Table Grid 3"/>
    <w:basedOn w:val="106"/>
    <w:unhideWhenUsed/>
    <w:qFormat/>
    <w:uiPriority w:val="99"/>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Pr>
    <w:tcPr>
      <w:shd w:val="clear" w:color="auto" w:fill="auto"/>
    </w:tcPr>
    <w:tblStylePr w:type="firstRow">
      <w:tblPr>
        <w:tblLayout w:type="fixed"/>
      </w:tblPr>
      <w:tcPr>
        <w:tcBorders>
          <w:bottom w:val="single" w:color="000000" w:sz="6" w:space="0"/>
          <w:tl2br w:val="nil"/>
          <w:tr2bl w:val="nil"/>
        </w:tcBorders>
        <w:shd w:val="pct30" w:color="FFFF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28">
    <w:name w:val="Table Grid 4"/>
    <w:basedOn w:val="106"/>
    <w:unhideWhenUsed/>
    <w:qFormat/>
    <w:uiPriority w:val="99"/>
    <w:tblPr>
      <w:tblBorders>
        <w:left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color w:val="auto"/>
      </w:rPr>
      <w:tblPr>
        <w:tblLayout w:type="fixed"/>
      </w:tblPr>
      <w:tcPr>
        <w:tcBorders>
          <w:bottom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blPr>
        <w:tblLayout w:type="fixed"/>
      </w:tblPr>
      <w:tcPr>
        <w:tcBorders>
          <w:tl2br w:val="nil"/>
          <w:tr2bl w:val="nil"/>
        </w:tcBorders>
      </w:tcPr>
    </w:tblStylePr>
  </w:style>
  <w:style w:type="table" w:styleId="129">
    <w:name w:val="Table Grid 5"/>
    <w:basedOn w:val="106"/>
    <w:unhideWhenUsed/>
    <w:qFormat/>
    <w:uiPriority w:val="99"/>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tblPr>
        <w:tblLayout w:type="fixed"/>
      </w:tblPr>
      <w:tcPr>
        <w:tcBorders>
          <w:bottom w:val="single" w:color="000000" w:sz="12" w:space="0"/>
          <w:tl2br w:val="nil"/>
          <w:tr2bl w:val="nil"/>
        </w:tcBorders>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30">
    <w:name w:val="Table Grid 6"/>
    <w:basedOn w:val="106"/>
    <w:unhideWhenUsed/>
    <w:qFormat/>
    <w:uiPriority w:val="99"/>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Pr>
    <w:tcPr>
      <w:shd w:val="clear" w:color="auto" w:fill="auto"/>
    </w:tcPr>
    <w:tblStylePr w:type="firstRow">
      <w:rPr>
        <w:b/>
        <w:b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31">
    <w:name w:val="Table Grid 7"/>
    <w:basedOn w:val="106"/>
    <w:unhideWhenUsed/>
    <w:qFormat/>
    <w:uiPriority w:val="99"/>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b w:val="0"/>
        <w:bCs w:val="0"/>
      </w:rPr>
      <w:tblPr>
        <w:tblLayout w:type="fixed"/>
      </w:tblPr>
      <w:tcPr>
        <w:tcBorders>
          <w:bottom w:val="single" w:color="000000" w:sz="12" w:space="0"/>
          <w:tl2br w:val="nil"/>
          <w:tr2bl w:val="nil"/>
        </w:tcBorders>
      </w:tcPr>
    </w:tblStylePr>
    <w:tblStylePr w:type="lastRow">
      <w:rPr>
        <w:b w:val="0"/>
        <w:bCs w:val="0"/>
      </w:rPr>
      <w:tblPr>
        <w:tblLayout w:type="fixed"/>
      </w:tblPr>
      <w:tcPr>
        <w:tcBorders>
          <w:top w:val="single" w:color="00000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32">
    <w:name w:val="Table Grid 8"/>
    <w:basedOn w:val="106"/>
    <w:unhideWhenUsed/>
    <w:qFormat/>
    <w:uiPriority w:val="99"/>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table" w:styleId="133">
    <w:name w:val="Table List 1"/>
    <w:basedOn w:val="106"/>
    <w:unhideWhenUsed/>
    <w:qFormat/>
    <w:uiPriority w:val="99"/>
    <w:tblPr>
      <w:tblBorders>
        <w:top w:val="single" w:color="008080" w:sz="12" w:space="0"/>
        <w:left w:val="single" w:color="008080" w:sz="6" w:space="0"/>
        <w:bottom w:val="single" w:color="008080" w:sz="12" w:space="0"/>
        <w:right w:val="single" w:color="008080" w:sz="6" w:space="0"/>
      </w:tblBorders>
      <w:tblLayout w:type="fixed"/>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4">
    <w:name w:val="Table List 2"/>
    <w:basedOn w:val="106"/>
    <w:unhideWhenUsed/>
    <w:qFormat/>
    <w:uiPriority w:val="99"/>
    <w:tblPr>
      <w:tblBorders>
        <w:bottom w:val="single" w:color="808080" w:sz="12" w:space="0"/>
      </w:tblBorders>
      <w:tblLayout w:type="fixed"/>
    </w:tblPr>
    <w:tblStylePr w:type="firstRow">
      <w:rPr>
        <w:b/>
        <w:bCs/>
        <w:color w:val="FFFFFF"/>
      </w:rPr>
      <w:tblPr>
        <w:tblLayout w:type="fixed"/>
      </w:tblPr>
      <w:tcPr>
        <w:tcBorders>
          <w:bottom w:val="single" w:color="000000" w:sz="6" w:space="0"/>
          <w:tl2br w:val="nil"/>
          <w:tr2bl w:val="nil"/>
        </w:tcBorders>
        <w:shd w:val="pct75" w:color="008080" w:fill="008000"/>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pct20" w:color="00FF0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35">
    <w:name w:val="Table List 3"/>
    <w:basedOn w:val="106"/>
    <w:unhideWhenUsed/>
    <w:qFormat/>
    <w:uiPriority w:val="99"/>
    <w:tblPr>
      <w:tblBorders>
        <w:top w:val="single" w:color="000000" w:sz="12" w:space="0"/>
        <w:bottom w:val="single" w:color="000000" w:sz="12" w:space="0"/>
        <w:insideH w:val="single" w:color="000000" w:sz="6" w:space="0"/>
      </w:tblBorders>
      <w:tblLayout w:type="fixed"/>
    </w:tblPr>
    <w:tcPr>
      <w:shd w:val="clear" w:color="auto" w:fill="auto"/>
    </w:tcPr>
    <w:tblStylePr w:type="firstRow">
      <w:rPr>
        <w:b/>
        <w:bCs/>
        <w:color w:val="000080"/>
      </w:rPr>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swCell">
      <w:rPr>
        <w:i/>
        <w:iCs/>
        <w:color w:val="000080"/>
      </w:rPr>
      <w:tblPr>
        <w:tblLayout w:type="fixed"/>
      </w:tblPr>
      <w:tcPr>
        <w:tcBorders>
          <w:tl2br w:val="nil"/>
          <w:tr2bl w:val="nil"/>
        </w:tcBorders>
      </w:tcPr>
    </w:tblStylePr>
  </w:style>
  <w:style w:type="table" w:styleId="136">
    <w:name w:val="Table List 4"/>
    <w:basedOn w:val="106"/>
    <w:unhideWhenUsed/>
    <w:qFormat/>
    <w:uiPriority w:val="99"/>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Pr>
    <w:tcPr>
      <w:shd w:val="clear" w:color="auto" w:fill="auto"/>
    </w:tcPr>
    <w:tblStylePr w:type="firstRow">
      <w:rPr>
        <w:b/>
        <w:bCs/>
        <w:color w:val="FFFFFF"/>
      </w:rPr>
      <w:tblPr>
        <w:tblLayout w:type="fixed"/>
      </w:tblPr>
      <w:tcPr>
        <w:tcBorders>
          <w:bottom w:val="single" w:color="000000" w:sz="12" w:space="0"/>
          <w:tl2br w:val="nil"/>
          <w:tr2bl w:val="nil"/>
        </w:tcBorders>
        <w:shd w:val="solid" w:color="808080" w:fill="FFFFFF"/>
      </w:tcPr>
    </w:tblStylePr>
  </w:style>
  <w:style w:type="table" w:styleId="137">
    <w:name w:val="Table List 5"/>
    <w:basedOn w:val="106"/>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tblBorders>
      <w:tblLayout w:type="fixed"/>
    </w:tblPr>
    <w:tcPr>
      <w:shd w:val="clear" w:color="auto" w:fill="auto"/>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tl2br w:val="nil"/>
          <w:tr2bl w:val="nil"/>
        </w:tcBorders>
      </w:tcPr>
    </w:tblStylePr>
  </w:style>
  <w:style w:type="table" w:styleId="138">
    <w:name w:val="Table List 6"/>
    <w:basedOn w:val="106"/>
    <w:unhideWhenUsed/>
    <w:qFormat/>
    <w:uiPriority w:val="99"/>
    <w:tblPr>
      <w:tblBorders>
        <w:top w:val="single" w:color="000000" w:sz="6" w:space="0"/>
        <w:left w:val="single" w:color="000000" w:sz="6" w:space="0"/>
        <w:bottom w:val="single" w:color="000000" w:sz="6" w:space="0"/>
        <w:right w:val="single" w:color="000000" w:sz="6" w:space="0"/>
      </w:tblBorders>
      <w:tblLayout w:type="fixed"/>
    </w:tblPr>
    <w:tcPr>
      <w:shd w:val="pct50" w:color="000000" w:fill="FFFFFF"/>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blPr>
        <w:tblLayout w:type="fixed"/>
      </w:tblPr>
      <w:tcPr>
        <w:tcBorders>
          <w:tl2br w:val="single" w:color="000000" w:sz="6" w:space="0"/>
          <w:tr2bl w:val="nil"/>
        </w:tcBorders>
      </w:tcPr>
    </w:tblStylePr>
  </w:style>
  <w:style w:type="table" w:styleId="139">
    <w:name w:val="Table List 7"/>
    <w:basedOn w:val="106"/>
    <w:unhideWhenUsed/>
    <w:qFormat/>
    <w:uiPriority w:val="99"/>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Pr>
    <w:tblStylePr w:type="firstRow">
      <w:rPr>
        <w:b/>
        <w:bCs/>
      </w:rPr>
      <w:tblPr>
        <w:tblLayout w:type="fixed"/>
      </w:tblPr>
      <w:tcPr>
        <w:tcBorders>
          <w:bottom w:val="single" w:color="008000" w:sz="12" w:space="0"/>
          <w:tl2br w:val="nil"/>
          <w:tr2bl w:val="nil"/>
        </w:tcBorders>
        <w:shd w:val="solid" w:color="C0C0C0" w:fill="FFFFFF"/>
      </w:tcPr>
    </w:tblStylePr>
    <w:tblStylePr w:type="lastRow">
      <w:rPr>
        <w:b/>
        <w:bCs/>
      </w:rPr>
      <w:tblPr>
        <w:tblLayout w:type="fixed"/>
      </w:tblPr>
      <w:tcPr>
        <w:tcBorders>
          <w:top w:val="single" w:color="008000" w:sz="12"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0" w:color="000000" w:fill="FFFFFF"/>
      </w:tcPr>
    </w:tblStylePr>
    <w:tblStylePr w:type="band2Horz">
      <w:tblPr>
        <w:tblLayout w:type="fixed"/>
      </w:tblPr>
      <w:tcPr>
        <w:tcBorders>
          <w:tl2br w:val="nil"/>
          <w:tr2bl w:val="nil"/>
        </w:tcBorders>
        <w:shd w:val="pct25" w:color="FFFF00" w:fill="FFFFFF"/>
      </w:tcPr>
    </w:tblStylePr>
  </w:style>
  <w:style w:type="table" w:styleId="140">
    <w:name w:val="Table List 8"/>
    <w:basedOn w:val="106"/>
    <w:unhideWhenUsed/>
    <w:qFormat/>
    <w:uiPriority w:val="99"/>
    <w:tblPr>
      <w:tblBorders>
        <w:top w:val="single" w:color="000000" w:sz="6" w:space="0"/>
        <w:left w:val="single" w:color="000000" w:sz="6" w:space="0"/>
        <w:bottom w:val="single" w:color="000000" w:sz="6" w:space="0"/>
        <w:right w:val="single" w:color="000000" w:sz="6" w:space="0"/>
        <w:insideV w:val="single" w:color="000000" w:sz="6" w:space="0"/>
      </w:tblBorders>
      <w:tblLayout w:type="fixed"/>
    </w:tblPr>
    <w:tblStylePr w:type="firstRow">
      <w:rPr>
        <w:b/>
        <w:bCs/>
        <w:i/>
        <w:iCs/>
      </w:rPr>
      <w:tblPr>
        <w:tblLayout w:type="fixed"/>
      </w:tblPr>
      <w:tcPr>
        <w:tcBorders>
          <w:bottom w:val="single" w:color="000000" w:sz="6" w:space="0"/>
          <w:tl2br w:val="nil"/>
          <w:tr2bl w:val="nil"/>
        </w:tcBorders>
        <w:shd w:val="solid" w:color="FFFF00" w:fill="FFFFFF"/>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5" w:color="FFFF00" w:fill="FFFFFF"/>
      </w:tcPr>
    </w:tblStylePr>
    <w:tblStylePr w:type="band2Horz">
      <w:tblPr>
        <w:tblLayout w:type="fixed"/>
      </w:tblPr>
      <w:tcPr>
        <w:tcBorders>
          <w:tl2br w:val="nil"/>
          <w:tr2bl w:val="nil"/>
        </w:tcBorders>
        <w:shd w:val="pct50" w:color="FF0000" w:fill="FFFFFF"/>
      </w:tcPr>
    </w:tblStylePr>
    <w:tblStylePr w:type="nwCell">
      <w:tblPr>
        <w:tblLayout w:type="fixed"/>
      </w:tblPr>
      <w:tcPr>
        <w:tcBorders>
          <w:tl2br w:val="single" w:color="auto" w:sz="6" w:space="0"/>
          <w:tr2bl w:val="nil"/>
        </w:tcBorders>
      </w:tcPr>
    </w:tblStylePr>
  </w:style>
  <w:style w:type="table" w:styleId="141">
    <w:name w:val="Table Professional"/>
    <w:basedOn w:val="106"/>
    <w:unhideWhenUsed/>
    <w:qFormat/>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table" w:styleId="142">
    <w:name w:val="Table Simple 1"/>
    <w:basedOn w:val="106"/>
    <w:unhideWhenUsed/>
    <w:qFormat/>
    <w:uiPriority w:val="99"/>
    <w:tblPr>
      <w:tblBorders>
        <w:top w:val="single" w:color="008000" w:sz="12" w:space="0"/>
        <w:bottom w:val="single" w:color="008000" w:sz="12" w:space="0"/>
      </w:tblBorders>
      <w:tblLayout w:type="fixed"/>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table" w:styleId="143">
    <w:name w:val="Table Simple 2"/>
    <w:basedOn w:val="106"/>
    <w:unhideWhenUsed/>
    <w:qFormat/>
    <w:uiPriority w:val="99"/>
    <w:tblPr>
      <w:tblLayout w:type="fixed"/>
    </w:tblPr>
    <w:tblStylePr w:type="firstRow">
      <w:rPr>
        <w:b/>
        <w:bCs/>
      </w:rPr>
      <w:tblPr>
        <w:tblLayout w:type="fixed"/>
      </w:tblPr>
      <w:tcPr>
        <w:tcBorders>
          <w:bottom w:val="single" w:color="000000" w:sz="12" w:space="0"/>
          <w:tl2br w:val="nil"/>
          <w:tr2bl w:val="nil"/>
        </w:tcBorders>
      </w:tcPr>
    </w:tblStylePr>
    <w:tblStylePr w:type="lastRow">
      <w:rPr>
        <w:b/>
        <w:bCs/>
        <w:color w:val="auto"/>
      </w:rPr>
      <w:tblPr>
        <w:tblLayout w:type="fixed"/>
      </w:tblPr>
      <w:tcPr>
        <w:tcBorders>
          <w:top w:val="single" w:color="000000" w:sz="6"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lastCol">
      <w:rPr>
        <w:b/>
        <w:bCs/>
      </w:rPr>
      <w:tblPr>
        <w:tblLayout w:type="fixed"/>
      </w:tblPr>
      <w:tcPr>
        <w:tcBorders>
          <w:left w:val="single" w:color="000000" w:sz="6" w:space="0"/>
          <w:tl2br w:val="nil"/>
          <w:tr2bl w:val="nil"/>
        </w:tcBorders>
      </w:tcPr>
    </w:tblStylePr>
    <w:tblStylePr w:type="neCell">
      <w:rPr>
        <w:b/>
        <w:bCs/>
      </w:rPr>
      <w:tblPr>
        <w:tblLayout w:type="fixed"/>
      </w:tblPr>
      <w:tcPr>
        <w:tcBorders>
          <w:left w:val="nil"/>
          <w:tl2br w:val="nil"/>
          <w:tr2bl w:val="nil"/>
        </w:tcBorders>
      </w:tcPr>
    </w:tblStylePr>
    <w:tblStylePr w:type="swCell">
      <w:rPr>
        <w:b/>
        <w:bCs/>
      </w:rPr>
      <w:tblPr>
        <w:tblLayout w:type="fixed"/>
      </w:tblPr>
      <w:tcPr>
        <w:tcBorders>
          <w:top w:val="nil"/>
          <w:tl2br w:val="nil"/>
          <w:tr2bl w:val="nil"/>
        </w:tcBorders>
      </w:tcPr>
    </w:tblStylePr>
  </w:style>
  <w:style w:type="table" w:styleId="144">
    <w:name w:val="Table Simple 3"/>
    <w:basedOn w:val="106"/>
    <w:unhideWhenUsed/>
    <w:qFormat/>
    <w:uiPriority w:val="99"/>
    <w:tblPr>
      <w:tblBorders>
        <w:top w:val="single" w:color="000000" w:sz="12" w:space="0"/>
        <w:left w:val="single" w:color="000000" w:sz="12" w:space="0"/>
        <w:bottom w:val="single" w:color="000000" w:sz="12" w:space="0"/>
        <w:right w:val="single" w:color="000000" w:sz="12" w:space="0"/>
      </w:tblBorders>
      <w:tblLayout w:type="fixed"/>
    </w:tblPr>
    <w:tcPr>
      <w:shd w:val="clear" w:color="auto" w:fill="auto"/>
    </w:tcPr>
    <w:tblStylePr w:type="firstRow">
      <w:rPr>
        <w:b/>
        <w:bCs/>
        <w:color w:val="FFFFFF"/>
      </w:rPr>
      <w:tblPr>
        <w:tblLayout w:type="fixed"/>
      </w:tblPr>
      <w:tcPr>
        <w:tcBorders>
          <w:tl2br w:val="nil"/>
          <w:tr2bl w:val="nil"/>
        </w:tcBorders>
        <w:shd w:val="solid" w:color="000000" w:fill="FFFFFF"/>
      </w:tcPr>
    </w:tblStylePr>
  </w:style>
  <w:style w:type="table" w:styleId="145">
    <w:name w:val="Table Subtle 1"/>
    <w:basedOn w:val="106"/>
    <w:unhideWhenUsed/>
    <w:qFormat/>
    <w:uiPriority w:val="99"/>
    <w:tblPr>
      <w:tblStyleRowBandSize w:val="1"/>
      <w:tblLayout w:type="fixed"/>
    </w:tblPr>
    <w:tblStylePr w:type="firstRow">
      <w:tblPr>
        <w:tblLayout w:type="fixed"/>
      </w:tblPr>
      <w:tcPr>
        <w:tcBorders>
          <w:top w:val="single" w:color="000000" w:sz="6" w:space="0"/>
          <w:bottom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blPr>
        <w:tblLayout w:type="fixed"/>
      </w:tblPr>
      <w:tcPr>
        <w:tcBorders>
          <w:right w:val="single" w:color="000000" w:sz="12" w:space="0"/>
          <w:tl2br w:val="nil"/>
          <w:tr2bl w:val="nil"/>
        </w:tcBorders>
      </w:tcPr>
    </w:tblStylePr>
    <w:tblStylePr w:type="lastCol">
      <w:tblPr>
        <w:tblLayout w:type="fixed"/>
      </w:tblPr>
      <w:tcPr>
        <w:tcBorders>
          <w:left w:val="single" w:color="000000" w:sz="12" w:space="0"/>
          <w:tl2br w:val="nil"/>
          <w:tr2bl w:val="nil"/>
        </w:tcBorders>
      </w:tcPr>
    </w:tblStylePr>
    <w:tblStylePr w:type="band1Horz">
      <w:tblPr>
        <w:tblLayout w:type="fixed"/>
      </w:tblPr>
      <w:tcPr>
        <w:tcBorders>
          <w:bottom w:val="single" w:color="000000" w:sz="6"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46">
    <w:name w:val="Table Subtle 2"/>
    <w:basedOn w:val="106"/>
    <w:unhideWhenUsed/>
    <w:qFormat/>
    <w:uiPriority w:val="99"/>
    <w:tblPr>
      <w:tblBorders>
        <w:left w:val="single" w:color="000000" w:sz="6" w:space="0"/>
        <w:right w:val="single" w:color="000000" w:sz="6" w:space="0"/>
      </w:tblBorders>
      <w:tblLayout w:type="fixed"/>
    </w:tblPr>
    <w:tblStylePr w:type="firstRow">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left w:val="single" w:color="000000" w:sz="12"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147">
    <w:name w:val="Table Theme"/>
    <w:basedOn w:val="106"/>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48">
    <w:name w:val="Table Web 1"/>
    <w:basedOn w:val="106"/>
    <w:unhideWhenUsed/>
    <w:qFormat/>
    <w:uiPriority w:val="99"/>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49">
    <w:name w:val="Table Web 2"/>
    <w:basedOn w:val="106"/>
    <w:unhideWhenUsed/>
    <w:qFormat/>
    <w:uiPriority w:val="99"/>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50">
    <w:name w:val="Table Web 3"/>
    <w:basedOn w:val="106"/>
    <w:unhideWhenUsed/>
    <w:qFormat/>
    <w:uiPriority w:val="99"/>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51">
    <w:name w:val="Light Shading"/>
    <w:basedOn w:val="106"/>
    <w:unhideWhenUsed/>
    <w:uiPriority w:val="60"/>
    <w:pPr>
      <w:spacing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52">
    <w:name w:val="Light Shading Accent 1"/>
    <w:basedOn w:val="106"/>
    <w:unhideWhenUsed/>
    <w:qFormat/>
    <w:uiPriority w:val="60"/>
    <w:pPr>
      <w:spacing w:line="240" w:lineRule="auto"/>
    </w:pPr>
    <w:rPr>
      <w:color w:val="D11919" w:themeColor="accent1" w:themeShade="BF"/>
    </w:rPr>
    <w:tblPr>
      <w:tblBorders>
        <w:top w:val="single" w:color="EA4E4E" w:themeColor="accent1" w:sz="8" w:space="0"/>
        <w:bottom w:val="single" w:color="EA4E4E" w:themeColor="accent1" w:sz="8" w:space="0"/>
      </w:tblBorders>
      <w:tblLayout w:type="fixed"/>
    </w:tblPr>
    <w:tblStylePr w:type="firstRow">
      <w:pPr>
        <w:spacing w:before="0" w:after="0" w:line="240" w:lineRule="auto"/>
      </w:pPr>
      <w:rPr>
        <w:b/>
        <w:bCs/>
      </w:rPr>
      <w:tblPr>
        <w:tblLayout w:type="fixed"/>
      </w:tblPr>
      <w:tcPr>
        <w:tcBorders>
          <w:top w:val="single" w:color="EA4E4E" w:themeColor="accent1" w:sz="8" w:space="0"/>
          <w:left w:val="nil"/>
          <w:bottom w:val="single" w:color="EA4E4E"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EA4E4E" w:themeColor="accent1" w:sz="8" w:space="0"/>
          <w:left w:val="nil"/>
          <w:bottom w:val="single" w:color="EA4E4E"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9D3D3" w:themeFill="accent1" w:themeFillTint="3F"/>
      </w:tcPr>
    </w:tblStylePr>
    <w:tblStylePr w:type="band1Horz">
      <w:tblPr>
        <w:tblLayout w:type="fixed"/>
      </w:tblPr>
      <w:tcPr>
        <w:tcBorders>
          <w:left w:val="nil"/>
          <w:right w:val="nil"/>
          <w:insideH w:val="nil"/>
          <w:insideV w:val="nil"/>
        </w:tcBorders>
        <w:shd w:val="clear" w:color="auto" w:fill="F9D3D3" w:themeFill="accent1" w:themeFillTint="3F"/>
      </w:tcPr>
    </w:tblStylePr>
  </w:style>
  <w:style w:type="table" w:styleId="153">
    <w:name w:val="Light Shading Accent 2"/>
    <w:basedOn w:val="106"/>
    <w:unhideWhenUsed/>
    <w:qFormat/>
    <w:uiPriority w:val="60"/>
    <w:pPr>
      <w:spacing w:line="240" w:lineRule="auto"/>
    </w:pPr>
    <w:rPr>
      <w:color w:val="C55A11" w:themeColor="accent2" w:themeShade="BF"/>
    </w:rPr>
    <w:tblPr>
      <w:tblBorders>
        <w:top w:val="single" w:color="ED7D31" w:themeColor="accent2" w:sz="8" w:space="0"/>
        <w:bottom w:val="single" w:color="ED7D31" w:themeColor="accent2" w:sz="8" w:space="0"/>
      </w:tblBorders>
      <w:tblLayout w:type="fixed"/>
    </w:tblPr>
    <w:tblStylePr w:type="firstRow">
      <w:pPr>
        <w:spacing w:before="0" w:after="0" w:line="240" w:lineRule="auto"/>
      </w:pPr>
      <w:rPr>
        <w:b/>
        <w:bCs/>
      </w:rPr>
      <w:tblPr>
        <w:tblLayout w:type="fixed"/>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ADECC" w:themeFill="accent2" w:themeFillTint="3F"/>
      </w:tcPr>
    </w:tblStylePr>
    <w:tblStylePr w:type="band1Horz">
      <w:tblPr>
        <w:tblLayout w:type="fixed"/>
      </w:tblPr>
      <w:tcPr>
        <w:tcBorders>
          <w:left w:val="nil"/>
          <w:right w:val="nil"/>
          <w:insideH w:val="nil"/>
          <w:insideV w:val="nil"/>
        </w:tcBorders>
        <w:shd w:val="clear" w:color="auto" w:fill="FADECC" w:themeFill="accent2" w:themeFillTint="3F"/>
      </w:tcPr>
    </w:tblStylePr>
  </w:style>
  <w:style w:type="table" w:styleId="154">
    <w:name w:val="Light Shading Accent 3"/>
    <w:basedOn w:val="106"/>
    <w:unhideWhenUsed/>
    <w:uiPriority w:val="60"/>
    <w:pPr>
      <w:spacing w:line="240" w:lineRule="auto"/>
    </w:pPr>
    <w:rPr>
      <w:color w:val="7C7C7C" w:themeColor="accent3" w:themeShade="BF"/>
    </w:rPr>
    <w:tblPr>
      <w:tblBorders>
        <w:top w:val="single" w:color="A5A5A5" w:themeColor="accent3" w:sz="8" w:space="0"/>
        <w:bottom w:val="single" w:color="A5A5A5" w:themeColor="accent3" w:sz="8" w:space="0"/>
      </w:tblBorders>
      <w:tblLayout w:type="fixed"/>
    </w:tblPr>
    <w:tblStylePr w:type="firstRow">
      <w:pPr>
        <w:spacing w:before="0" w:after="0" w:line="240" w:lineRule="auto"/>
      </w:pPr>
      <w:rPr>
        <w:b/>
        <w:bCs/>
      </w:rPr>
      <w:tblPr>
        <w:tblLayout w:type="fixed"/>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8E8E8" w:themeFill="accent3" w:themeFillTint="3F"/>
      </w:tcPr>
    </w:tblStylePr>
    <w:tblStylePr w:type="band1Horz">
      <w:tblPr>
        <w:tblLayout w:type="fixed"/>
      </w:tblPr>
      <w:tcPr>
        <w:tcBorders>
          <w:left w:val="nil"/>
          <w:right w:val="nil"/>
          <w:insideH w:val="nil"/>
          <w:insideV w:val="nil"/>
        </w:tcBorders>
        <w:shd w:val="clear" w:color="auto" w:fill="E8E8E8" w:themeFill="accent3" w:themeFillTint="3F"/>
      </w:tcPr>
    </w:tblStylePr>
  </w:style>
  <w:style w:type="table" w:styleId="155">
    <w:name w:val="Light Shading Accent 4"/>
    <w:basedOn w:val="106"/>
    <w:unhideWhenUsed/>
    <w:uiPriority w:val="60"/>
    <w:pPr>
      <w:spacing w:line="240" w:lineRule="auto"/>
    </w:pPr>
    <w:rPr>
      <w:color w:val="BF9000" w:themeColor="accent4" w:themeShade="BF"/>
    </w:rPr>
    <w:tblPr>
      <w:tblBorders>
        <w:top w:val="single" w:color="FFC000" w:themeColor="accent4" w:sz="8" w:space="0"/>
        <w:bottom w:val="single" w:color="FFC000" w:themeColor="accent4" w:sz="8" w:space="0"/>
      </w:tblBorders>
      <w:tblLayout w:type="fixed"/>
    </w:tblPr>
    <w:tblStylePr w:type="firstRow">
      <w:pPr>
        <w:spacing w:before="0" w:after="0" w:line="240" w:lineRule="auto"/>
      </w:pPr>
      <w:rPr>
        <w:b/>
        <w:bCs/>
      </w:rPr>
      <w:tblPr>
        <w:tblLayout w:type="fixed"/>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blLayout w:type="fixed"/>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FFEFBF" w:themeFill="accent4" w:themeFillTint="3F"/>
      </w:tcPr>
    </w:tblStylePr>
    <w:tblStylePr w:type="band1Horz">
      <w:tblPr>
        <w:tblLayout w:type="fixed"/>
      </w:tblPr>
      <w:tcPr>
        <w:tcBorders>
          <w:left w:val="nil"/>
          <w:right w:val="nil"/>
          <w:insideH w:val="nil"/>
          <w:insideV w:val="nil"/>
        </w:tcBorders>
        <w:shd w:val="clear" w:color="auto" w:fill="FFEFBF" w:themeFill="accent4" w:themeFillTint="3F"/>
      </w:tcPr>
    </w:tblStylePr>
  </w:style>
  <w:style w:type="table" w:styleId="156">
    <w:name w:val="Light Shading Accent 5"/>
    <w:basedOn w:val="106"/>
    <w:unhideWhenUsed/>
    <w:uiPriority w:val="60"/>
    <w:pPr>
      <w:spacing w:line="240" w:lineRule="auto"/>
    </w:pPr>
    <w:rPr>
      <w:color w:val="2F5597" w:themeColor="accent5" w:themeShade="BF"/>
    </w:rPr>
    <w:tblPr>
      <w:tblBorders>
        <w:top w:val="single" w:color="4472C4" w:themeColor="accent5" w:sz="8" w:space="0"/>
        <w:bottom w:val="single" w:color="4472C4" w:themeColor="accent5" w:sz="8" w:space="0"/>
      </w:tblBorders>
      <w:tblLayout w:type="fixed"/>
    </w:tblPr>
    <w:tblStylePr w:type="firstRow">
      <w:pPr>
        <w:spacing w:before="0" w:after="0" w:line="240" w:lineRule="auto"/>
      </w:pPr>
      <w:rPr>
        <w:b/>
        <w:bCs/>
      </w:rPr>
      <w:tblPr>
        <w:tblLayout w:type="fixed"/>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blLayout w:type="fixed"/>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0DCF0" w:themeFill="accent5" w:themeFillTint="3F"/>
      </w:tcPr>
    </w:tblStylePr>
    <w:tblStylePr w:type="band1Horz">
      <w:tblPr>
        <w:tblLayout w:type="fixed"/>
      </w:tblPr>
      <w:tcPr>
        <w:tcBorders>
          <w:left w:val="nil"/>
          <w:right w:val="nil"/>
          <w:insideH w:val="nil"/>
          <w:insideV w:val="nil"/>
        </w:tcBorders>
        <w:shd w:val="clear" w:color="auto" w:fill="D0DCF0" w:themeFill="accent5" w:themeFillTint="3F"/>
      </w:tcPr>
    </w:tblStylePr>
  </w:style>
  <w:style w:type="table" w:styleId="157">
    <w:name w:val="Light Shading Accent 6"/>
    <w:basedOn w:val="106"/>
    <w:unhideWhenUsed/>
    <w:uiPriority w:val="60"/>
    <w:pPr>
      <w:spacing w:line="240" w:lineRule="auto"/>
    </w:pPr>
    <w:rPr>
      <w:color w:val="548235" w:themeColor="accent6" w:themeShade="BF"/>
    </w:rPr>
    <w:tblPr>
      <w:tblBorders>
        <w:top w:val="single" w:color="70AD47" w:themeColor="accent6" w:sz="8" w:space="0"/>
        <w:bottom w:val="single" w:color="70AD47" w:themeColor="accent6" w:sz="8" w:space="0"/>
      </w:tblBorders>
      <w:tblLayout w:type="fixed"/>
    </w:tblPr>
    <w:tblStylePr w:type="firstRow">
      <w:pPr>
        <w:spacing w:before="0" w:after="0" w:line="240" w:lineRule="auto"/>
      </w:pPr>
      <w:rPr>
        <w:b/>
        <w:bCs/>
      </w:rPr>
      <w:tblPr>
        <w:tblLayout w:type="fixed"/>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blLayout w:type="fixed"/>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BEBD0" w:themeFill="accent6" w:themeFillTint="3F"/>
      </w:tcPr>
    </w:tblStylePr>
    <w:tblStylePr w:type="band1Horz">
      <w:tblPr>
        <w:tblLayout w:type="fixed"/>
      </w:tblPr>
      <w:tcPr>
        <w:tcBorders>
          <w:left w:val="nil"/>
          <w:right w:val="nil"/>
          <w:insideH w:val="nil"/>
          <w:insideV w:val="nil"/>
        </w:tcBorders>
        <w:shd w:val="clear" w:color="auto" w:fill="DBEBD0" w:themeFill="accent6" w:themeFillTint="3F"/>
      </w:tcPr>
    </w:tblStylePr>
  </w:style>
  <w:style w:type="table" w:styleId="158">
    <w:name w:val="Light List"/>
    <w:basedOn w:val="106"/>
    <w:unhideWhenUsed/>
    <w:uiPriority w:val="61"/>
    <w:pPr>
      <w:spacing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59">
    <w:name w:val="Light List Accent 1"/>
    <w:basedOn w:val="106"/>
    <w:unhideWhenUsed/>
    <w:qFormat/>
    <w:uiPriority w:val="61"/>
    <w:pPr>
      <w:spacing w:line="240" w:lineRule="auto"/>
    </w:pPr>
    <w:tblPr>
      <w:tblBorders>
        <w:top w:val="single" w:color="EA4E4E" w:themeColor="accent1" w:sz="8" w:space="0"/>
        <w:left w:val="single" w:color="EA4E4E" w:themeColor="accent1" w:sz="8" w:space="0"/>
        <w:bottom w:val="single" w:color="EA4E4E" w:themeColor="accent1" w:sz="8" w:space="0"/>
        <w:right w:val="single" w:color="EA4E4E" w:themeColor="accen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EA4E4E" w:themeFill="accent1"/>
      </w:tcPr>
    </w:tblStylePr>
    <w:tblStylePr w:type="lastRow">
      <w:pPr>
        <w:spacing w:before="0" w:after="0" w:line="240" w:lineRule="auto"/>
      </w:pPr>
      <w:rPr>
        <w:b/>
        <w:bCs/>
      </w:rPr>
      <w:tblPr>
        <w:tblLayout w:type="fixed"/>
      </w:tblPr>
      <w:tcPr>
        <w:tcBorders>
          <w:top w:val="double" w:color="EA4E4E" w:themeColor="accent1" w:sz="6" w:space="0"/>
          <w:left w:val="single" w:color="EA4E4E" w:themeColor="accent1" w:sz="8" w:space="0"/>
          <w:bottom w:val="single" w:color="EA4E4E" w:themeColor="accent1" w:sz="8" w:space="0"/>
          <w:right w:val="single" w:color="EA4E4E" w:themeColor="accent1" w:sz="8" w:space="0"/>
        </w:tcBorders>
      </w:tcPr>
    </w:tblStylePr>
    <w:tblStylePr w:type="firstCol">
      <w:rPr>
        <w:b/>
        <w:bCs/>
      </w:rPr>
    </w:tblStylePr>
    <w:tblStylePr w:type="lastCol">
      <w:rPr>
        <w:b/>
        <w:bCs/>
      </w:rPr>
    </w:tblStylePr>
    <w:tblStylePr w:type="band1Vert">
      <w:tblPr>
        <w:tblLayout w:type="fixed"/>
      </w:tblPr>
      <w:tcPr>
        <w:tcBorders>
          <w:top w:val="single" w:color="EA4E4E" w:themeColor="accent1" w:sz="8" w:space="0"/>
          <w:left w:val="single" w:color="EA4E4E" w:themeColor="accent1" w:sz="8" w:space="0"/>
          <w:bottom w:val="single" w:color="EA4E4E" w:themeColor="accent1" w:sz="8" w:space="0"/>
          <w:right w:val="single" w:color="EA4E4E" w:themeColor="accent1" w:sz="8" w:space="0"/>
        </w:tcBorders>
      </w:tcPr>
    </w:tblStylePr>
    <w:tblStylePr w:type="band1Horz">
      <w:tblPr>
        <w:tblLayout w:type="fixed"/>
      </w:tblPr>
      <w:tcPr>
        <w:tcBorders>
          <w:top w:val="single" w:color="EA4E4E" w:themeColor="accent1" w:sz="8" w:space="0"/>
          <w:left w:val="single" w:color="EA4E4E" w:themeColor="accent1" w:sz="8" w:space="0"/>
          <w:bottom w:val="single" w:color="EA4E4E" w:themeColor="accent1" w:sz="8" w:space="0"/>
          <w:right w:val="single" w:color="EA4E4E" w:themeColor="accent1" w:sz="8" w:space="0"/>
        </w:tcBorders>
      </w:tcPr>
    </w:tblStylePr>
  </w:style>
  <w:style w:type="table" w:styleId="160">
    <w:name w:val="Light List Accent 2"/>
    <w:basedOn w:val="106"/>
    <w:unhideWhenUsed/>
    <w:qFormat/>
    <w:uiPriority w:val="61"/>
    <w:pPr>
      <w:spacing w:line="240" w:lineRule="auto"/>
    </w:pPr>
    <w:tblPr>
      <w:tblBorders>
        <w:top w:val="single" w:color="ED7D31" w:themeColor="accent2" w:sz="8" w:space="0"/>
        <w:left w:val="single" w:color="ED7D31" w:themeColor="accent2" w:sz="8" w:space="0"/>
        <w:bottom w:val="single" w:color="ED7D31" w:themeColor="accent2" w:sz="8" w:space="0"/>
        <w:right w:val="single" w:color="ED7D31" w:themeColor="accent2"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ED7D31" w:themeFill="accent2"/>
      </w:tcPr>
    </w:tblStylePr>
    <w:tblStylePr w:type="lastRow">
      <w:pPr>
        <w:spacing w:before="0" w:after="0" w:line="240" w:lineRule="auto"/>
      </w:pPr>
      <w:rPr>
        <w:b/>
        <w:bCs/>
      </w:rPr>
      <w:tblPr>
        <w:tblLayout w:type="fixed"/>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StylePr>
    <w:tblStylePr w:type="lastCol">
      <w:rPr>
        <w:b/>
        <w:bCs/>
      </w:rPr>
    </w:tblStylePr>
    <w:tblStylePr w:type="band1Vert">
      <w:tblPr>
        <w:tblLayout w:type="fixed"/>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blLayout w:type="fixed"/>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161">
    <w:name w:val="Light List Accent 3"/>
    <w:basedOn w:val="106"/>
    <w:unhideWhenUsed/>
    <w:qFormat/>
    <w:uiPriority w:val="61"/>
    <w:pPr>
      <w:spacing w:line="240" w:lineRule="auto"/>
    </w:p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162">
    <w:name w:val="Light List Accent 4"/>
    <w:basedOn w:val="106"/>
    <w:unhideWhenUsed/>
    <w:uiPriority w:val="61"/>
    <w:pPr>
      <w:spacing w:line="240" w:lineRule="auto"/>
    </w:pPr>
    <w:tblPr>
      <w:tblBorders>
        <w:top w:val="single" w:color="FFC000" w:themeColor="accent4" w:sz="8" w:space="0"/>
        <w:left w:val="single" w:color="FFC000" w:themeColor="accent4" w:sz="8" w:space="0"/>
        <w:bottom w:val="single" w:color="FFC000" w:themeColor="accent4" w:sz="8" w:space="0"/>
        <w:right w:val="single" w:color="FFC000" w:themeColor="accent4"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FFC000" w:themeFill="accent4"/>
      </w:tcPr>
    </w:tblStylePr>
    <w:tblStylePr w:type="lastRow">
      <w:pPr>
        <w:spacing w:before="0" w:after="0" w:line="240" w:lineRule="auto"/>
      </w:pPr>
      <w:rPr>
        <w:b/>
        <w:bCs/>
      </w:rPr>
      <w:tblPr>
        <w:tblLayout w:type="fixed"/>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StylePr>
    <w:tblStylePr w:type="lastCol">
      <w:rPr>
        <w:b/>
        <w:bCs/>
      </w:rPr>
    </w:tblStylePr>
    <w:tblStylePr w:type="band1Vert">
      <w:tblPr>
        <w:tblLayout w:type="fixed"/>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blLayout w:type="fixed"/>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163">
    <w:name w:val="Light List Accent 5"/>
    <w:basedOn w:val="106"/>
    <w:unhideWhenUsed/>
    <w:uiPriority w:val="61"/>
    <w:pPr>
      <w:spacing w:line="240" w:lineRule="auto"/>
    </w:pPr>
    <w:tblPr>
      <w:tblBorders>
        <w:top w:val="single" w:color="4472C4" w:themeColor="accent5" w:sz="8" w:space="0"/>
        <w:left w:val="single" w:color="4472C4" w:themeColor="accent5" w:sz="8" w:space="0"/>
        <w:bottom w:val="single" w:color="4472C4" w:themeColor="accent5" w:sz="8" w:space="0"/>
        <w:right w:val="single" w:color="4472C4" w:themeColor="accent5"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472C4" w:themeFill="accent5"/>
      </w:tcPr>
    </w:tblStylePr>
    <w:tblStylePr w:type="lastRow">
      <w:pPr>
        <w:spacing w:before="0" w:after="0" w:line="240" w:lineRule="auto"/>
      </w:pPr>
      <w:rPr>
        <w:b/>
        <w:bCs/>
      </w:rPr>
      <w:tblPr>
        <w:tblLayout w:type="fixed"/>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StylePr>
    <w:tblStylePr w:type="lastCol">
      <w:rPr>
        <w:b/>
        <w:bCs/>
      </w:rPr>
    </w:tblStylePr>
    <w:tblStylePr w:type="band1Vert">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164">
    <w:name w:val="Light List Accent 6"/>
    <w:basedOn w:val="106"/>
    <w:unhideWhenUsed/>
    <w:uiPriority w:val="61"/>
    <w:pPr>
      <w:spacing w:line="240" w:lineRule="auto"/>
    </w:pPr>
    <w:tblPr>
      <w:tblBorders>
        <w:top w:val="single" w:color="70AD47" w:themeColor="accent6" w:sz="8" w:space="0"/>
        <w:left w:val="single" w:color="70AD47" w:themeColor="accent6" w:sz="8" w:space="0"/>
        <w:bottom w:val="single" w:color="70AD47" w:themeColor="accent6" w:sz="8" w:space="0"/>
        <w:right w:val="single" w:color="70AD47" w:themeColor="accent6"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70AD47" w:themeFill="accent6"/>
      </w:tcPr>
    </w:tblStylePr>
    <w:tblStylePr w:type="lastRow">
      <w:pPr>
        <w:spacing w:before="0" w:after="0" w:line="240" w:lineRule="auto"/>
      </w:pPr>
      <w:rPr>
        <w:b/>
        <w:bCs/>
      </w:rPr>
      <w:tblPr>
        <w:tblLayout w:type="fixed"/>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StylePr>
    <w:tblStylePr w:type="lastCol">
      <w:rPr>
        <w:b/>
        <w:bCs/>
      </w:rPr>
    </w:tblStylePr>
    <w:tblStylePr w:type="band1Vert">
      <w:tblPr>
        <w:tblLayout w:type="fixed"/>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blLayout w:type="fixed"/>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165">
    <w:name w:val="Light Grid"/>
    <w:basedOn w:val="106"/>
    <w:unhideWhenUsed/>
    <w:qFormat/>
    <w:uiPriority w:val="62"/>
    <w:pPr>
      <w:spacing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66">
    <w:name w:val="Light Grid Accent 1"/>
    <w:basedOn w:val="106"/>
    <w:unhideWhenUsed/>
    <w:qFormat/>
    <w:uiPriority w:val="62"/>
    <w:pPr>
      <w:spacing w:line="240" w:lineRule="auto"/>
    </w:pPr>
    <w:tblPr>
      <w:tblBorders>
        <w:top w:val="single" w:color="EA4E4E" w:themeColor="accent1" w:sz="8" w:space="0"/>
        <w:left w:val="single" w:color="EA4E4E" w:themeColor="accent1" w:sz="8" w:space="0"/>
        <w:bottom w:val="single" w:color="EA4E4E" w:themeColor="accent1" w:sz="8" w:space="0"/>
        <w:right w:val="single" w:color="EA4E4E" w:themeColor="accent1" w:sz="8" w:space="0"/>
        <w:insideH w:val="single" w:color="EA4E4E" w:themeColor="accent1" w:sz="8" w:space="0"/>
        <w:insideV w:val="single" w:color="EA4E4E" w:themeColor="accent1"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EA4E4E" w:themeColor="accent1" w:sz="8" w:space="0"/>
          <w:left w:val="single" w:color="EA4E4E" w:themeColor="accent1" w:sz="8" w:space="0"/>
          <w:bottom w:val="single" w:color="EA4E4E" w:themeColor="accent1" w:sz="18" w:space="0"/>
          <w:right w:val="single" w:color="EA4E4E"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EA4E4E" w:themeColor="accent1" w:sz="6" w:space="0"/>
          <w:left w:val="single" w:color="EA4E4E" w:themeColor="accent1" w:sz="8" w:space="0"/>
          <w:bottom w:val="single" w:color="EA4E4E" w:themeColor="accent1" w:sz="8" w:space="0"/>
          <w:right w:val="single" w:color="EA4E4E"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EA4E4E" w:themeColor="accent1" w:sz="8" w:space="0"/>
          <w:left w:val="single" w:color="EA4E4E" w:themeColor="accent1" w:sz="8" w:space="0"/>
          <w:bottom w:val="single" w:color="EA4E4E" w:themeColor="accent1" w:sz="8" w:space="0"/>
          <w:right w:val="single" w:color="EA4E4E" w:themeColor="accent1" w:sz="8" w:space="0"/>
        </w:tcBorders>
      </w:tcPr>
    </w:tblStylePr>
    <w:tblStylePr w:type="band1Vert">
      <w:tblPr>
        <w:tblLayout w:type="fixed"/>
      </w:tblPr>
      <w:tcPr>
        <w:tcBorders>
          <w:top w:val="single" w:color="EA4E4E" w:themeColor="accent1" w:sz="8" w:space="0"/>
          <w:left w:val="single" w:color="EA4E4E" w:themeColor="accent1" w:sz="8" w:space="0"/>
          <w:bottom w:val="single" w:color="EA4E4E" w:themeColor="accent1" w:sz="8" w:space="0"/>
          <w:right w:val="single" w:color="EA4E4E" w:themeColor="accent1" w:sz="8" w:space="0"/>
        </w:tcBorders>
        <w:shd w:val="clear" w:color="auto" w:fill="F9D3D3" w:themeFill="accent1" w:themeFillTint="3F"/>
      </w:tcPr>
    </w:tblStylePr>
    <w:tblStylePr w:type="band1Horz">
      <w:tblPr>
        <w:tblLayout w:type="fixed"/>
      </w:tblPr>
      <w:tcPr>
        <w:tcBorders>
          <w:top w:val="single" w:color="EA4E4E" w:themeColor="accent1" w:sz="8" w:space="0"/>
          <w:left w:val="single" w:color="EA4E4E" w:themeColor="accent1" w:sz="8" w:space="0"/>
          <w:bottom w:val="single" w:color="EA4E4E" w:themeColor="accent1" w:sz="8" w:space="0"/>
          <w:right w:val="single" w:color="EA4E4E" w:themeColor="accent1" w:sz="8" w:space="0"/>
          <w:insideV w:val="single" w:sz="8" w:space="0"/>
        </w:tcBorders>
        <w:shd w:val="clear" w:color="auto" w:fill="F9D3D3" w:themeFill="accent1" w:themeFillTint="3F"/>
      </w:tcPr>
    </w:tblStylePr>
    <w:tblStylePr w:type="band2Horz">
      <w:tblPr>
        <w:tblLayout w:type="fixed"/>
      </w:tblPr>
      <w:tcPr>
        <w:tcBorders>
          <w:top w:val="single" w:color="EA4E4E" w:themeColor="accent1" w:sz="8" w:space="0"/>
          <w:left w:val="single" w:color="EA4E4E" w:themeColor="accent1" w:sz="8" w:space="0"/>
          <w:bottom w:val="single" w:color="EA4E4E" w:themeColor="accent1" w:sz="8" w:space="0"/>
          <w:right w:val="single" w:color="EA4E4E" w:themeColor="accent1" w:sz="8" w:space="0"/>
          <w:insideV w:val="single" w:sz="8" w:space="0"/>
        </w:tcBorders>
      </w:tcPr>
    </w:tblStylePr>
  </w:style>
  <w:style w:type="table" w:styleId="167">
    <w:name w:val="Light Grid Accent 2"/>
    <w:basedOn w:val="106"/>
    <w:unhideWhenUsed/>
    <w:qFormat/>
    <w:uiPriority w:val="62"/>
    <w:pPr>
      <w:spacing w:line="240" w:lineRule="auto"/>
    </w:pPr>
    <w:tblPr>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blPr>
        <w:tblLayout w:type="fixed"/>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C" w:themeFill="accent2" w:themeFillTint="3F"/>
      </w:tcPr>
    </w:tblStylePr>
    <w:tblStylePr w:type="band1Horz">
      <w:tblPr>
        <w:tblLayout w:type="fixed"/>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sz="8" w:space="0"/>
        </w:tcBorders>
        <w:shd w:val="clear" w:color="auto" w:fill="FADECC" w:themeFill="accent2" w:themeFillTint="3F"/>
      </w:tcPr>
    </w:tblStylePr>
    <w:tblStylePr w:type="band2Horz">
      <w:tblPr>
        <w:tblLayout w:type="fixed"/>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sz="8" w:space="0"/>
        </w:tcBorders>
      </w:tcPr>
    </w:tblStylePr>
  </w:style>
  <w:style w:type="table" w:styleId="168">
    <w:name w:val="Light Grid Accent 3"/>
    <w:basedOn w:val="106"/>
    <w:unhideWhenUsed/>
    <w:uiPriority w:val="62"/>
    <w:pPr>
      <w:spacing w:line="240" w:lineRule="auto"/>
    </w:pPr>
    <w:tblPr>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sz="8" w:space="0"/>
        </w:tcBorders>
        <w:shd w:val="clear" w:color="auto" w:fill="E8E8E8" w:themeFill="accent3" w:themeFillTint="3F"/>
      </w:tcPr>
    </w:tblStylePr>
    <w:tblStylePr w:type="band2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sz="8" w:space="0"/>
        </w:tcBorders>
      </w:tcPr>
    </w:tblStylePr>
  </w:style>
  <w:style w:type="table" w:styleId="169">
    <w:name w:val="Light Grid Accent 4"/>
    <w:basedOn w:val="106"/>
    <w:unhideWhenUsed/>
    <w:uiPriority w:val="62"/>
    <w:pPr>
      <w:spacing w:line="240" w:lineRule="auto"/>
    </w:pPr>
    <w:tblPr>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blLayout w:type="fixed"/>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BF" w:themeFill="accent4" w:themeFillTint="3F"/>
      </w:tcPr>
    </w:tblStylePr>
    <w:tblStylePr w:type="band1Horz">
      <w:tblPr>
        <w:tblLayout w:type="fixed"/>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sz="8" w:space="0"/>
        </w:tcBorders>
        <w:shd w:val="clear" w:color="auto" w:fill="FFEFBF" w:themeFill="accent4" w:themeFillTint="3F"/>
      </w:tcPr>
    </w:tblStylePr>
    <w:tblStylePr w:type="band2Horz">
      <w:tblPr>
        <w:tblLayout w:type="fixed"/>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sz="8" w:space="0"/>
        </w:tcBorders>
      </w:tcPr>
    </w:tblStylePr>
  </w:style>
  <w:style w:type="table" w:styleId="170">
    <w:name w:val="Light Grid Accent 5"/>
    <w:basedOn w:val="106"/>
    <w:unhideWhenUsed/>
    <w:uiPriority w:val="62"/>
    <w:pPr>
      <w:spacing w:line="240" w:lineRule="auto"/>
    </w:pPr>
    <w:tblPr>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CF0" w:themeFill="accent5" w:themeFillTint="3F"/>
      </w:tcPr>
    </w:tblStylePr>
    <w:tblStylePr w:type="band1Horz">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sz="8" w:space="0"/>
        </w:tcBorders>
        <w:shd w:val="clear" w:color="auto" w:fill="D0DCF0" w:themeFill="accent5" w:themeFillTint="3F"/>
      </w:tcPr>
    </w:tblStylePr>
    <w:tblStylePr w:type="band2Horz">
      <w:tblPr>
        <w:tblLayout w:type="fixed"/>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sz="8" w:space="0"/>
        </w:tcBorders>
      </w:tcPr>
    </w:tblStylePr>
  </w:style>
  <w:style w:type="table" w:styleId="171">
    <w:name w:val="Light Grid Accent 6"/>
    <w:basedOn w:val="106"/>
    <w:unhideWhenUsed/>
    <w:uiPriority w:val="62"/>
    <w:pPr>
      <w:spacing w:line="240" w:lineRule="auto"/>
    </w:pPr>
    <w:tblPr>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Layout w:type="fixed"/>
    </w:tblPr>
    <w:tblStylePr w:type="firstRow">
      <w:pPr>
        <w:spacing w:before="0" w:after="0" w:line="240" w:lineRule="auto"/>
      </w:pPr>
      <w:rPr>
        <w:rFonts w:asciiTheme="majorHAnsi" w:hAnsiTheme="majorHAnsi" w:eastAsiaTheme="majorEastAsia" w:cstheme="majorBidi"/>
        <w:b/>
        <w:bCs/>
      </w:rPr>
      <w:tblPr>
        <w:tblLayout w:type="fixed"/>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blLayout w:type="fixed"/>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blLayout w:type="fixed"/>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blLayout w:type="fixed"/>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blLayout w:type="fixed"/>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sz="8" w:space="0"/>
        </w:tcBorders>
        <w:shd w:val="clear" w:color="auto" w:fill="DBEBD0" w:themeFill="accent6" w:themeFillTint="3F"/>
      </w:tcPr>
    </w:tblStylePr>
    <w:tblStylePr w:type="band2Horz">
      <w:tblPr>
        <w:tblLayout w:type="fixed"/>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sz="8" w:space="0"/>
        </w:tcBorders>
      </w:tcPr>
    </w:tblStylePr>
  </w:style>
  <w:style w:type="table" w:styleId="172">
    <w:name w:val="Medium Shading 1"/>
    <w:basedOn w:val="106"/>
    <w:unhideWhenUsed/>
    <w:qFormat/>
    <w:uiPriority w:val="63"/>
    <w:pPr>
      <w:spacing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blLayout w:type="fixed"/>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BFBFBF" w:themeFill="text1" w:themeFillTint="3F"/>
      </w:tcPr>
    </w:tblStylePr>
    <w:tblStylePr w:type="band1Horz">
      <w:tblPr>
        <w:tblLayout w:type="fixed"/>
      </w:tblPr>
      <w:tcPr>
        <w:tcBorders>
          <w:insideH w:val="nil"/>
          <w:insideV w:val="nil"/>
        </w:tcBorders>
        <w:shd w:val="clear" w:color="auto" w:fill="BFBFBF" w:themeFill="text1" w:themeFillTint="3F"/>
      </w:tcPr>
    </w:tblStylePr>
    <w:tblStylePr w:type="band2Horz">
      <w:tblPr>
        <w:tblLayout w:type="fixed"/>
      </w:tblPr>
      <w:tcPr>
        <w:tcBorders>
          <w:insideH w:val="nil"/>
          <w:insideV w:val="nil"/>
        </w:tcBorders>
      </w:tcPr>
    </w:tblStylePr>
  </w:style>
  <w:style w:type="table" w:styleId="173">
    <w:name w:val="Medium Shading 1 Accent 1"/>
    <w:basedOn w:val="106"/>
    <w:unhideWhenUsed/>
    <w:qFormat/>
    <w:uiPriority w:val="63"/>
    <w:pPr>
      <w:spacing w:line="240" w:lineRule="auto"/>
    </w:pPr>
    <w:tblPr>
      <w:tblBorders>
        <w:top w:val="single" w:color="EF7A7A" w:themeColor="accent1" w:themeTint="BF" w:sz="8" w:space="0"/>
        <w:left w:val="single" w:color="EF7A7A" w:themeColor="accent1" w:themeTint="BF" w:sz="8" w:space="0"/>
        <w:bottom w:val="single" w:color="EF7A7A" w:themeColor="accent1" w:themeTint="BF" w:sz="8" w:space="0"/>
        <w:right w:val="single" w:color="EF7A7A" w:themeColor="accent1" w:themeTint="BF" w:sz="8" w:space="0"/>
        <w:insideH w:val="single" w:color="EF7A7A" w:themeColor="accen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EF7A7A" w:themeColor="accent1" w:themeTint="BF" w:sz="8" w:space="0"/>
          <w:left w:val="single" w:color="EF7A7A" w:themeColor="accent1" w:themeTint="BF" w:sz="8" w:space="0"/>
          <w:bottom w:val="single" w:color="EF7A7A" w:themeColor="accent1" w:themeTint="BF" w:sz="8" w:space="0"/>
          <w:right w:val="single" w:color="EF7A7A" w:themeColor="accent1" w:themeTint="BF" w:sz="8" w:space="0"/>
          <w:insideH w:val="nil"/>
          <w:insideV w:val="nil"/>
        </w:tcBorders>
        <w:shd w:val="clear" w:color="auto" w:fill="EA4E4E" w:themeFill="accent1"/>
      </w:tcPr>
    </w:tblStylePr>
    <w:tblStylePr w:type="lastRow">
      <w:pPr>
        <w:spacing w:before="0" w:after="0" w:line="240" w:lineRule="auto"/>
      </w:pPr>
      <w:rPr>
        <w:b/>
        <w:bCs/>
      </w:rPr>
      <w:tblPr>
        <w:tblLayout w:type="fixed"/>
      </w:tblPr>
      <w:tcPr>
        <w:tcBorders>
          <w:top w:val="double" w:color="EF7A7A" w:themeColor="accent1" w:themeTint="BF" w:sz="6" w:space="0"/>
          <w:left w:val="single" w:color="EF7A7A" w:themeColor="accent1" w:themeTint="BF" w:sz="8" w:space="0"/>
          <w:bottom w:val="single" w:color="EF7A7A" w:themeColor="accent1" w:themeTint="BF" w:sz="8" w:space="0"/>
          <w:right w:val="single" w:color="EF7A7A"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9D3D3" w:themeFill="accent1" w:themeFillTint="3F"/>
      </w:tcPr>
    </w:tblStylePr>
    <w:tblStylePr w:type="band1Horz">
      <w:tblPr>
        <w:tblLayout w:type="fixed"/>
      </w:tblPr>
      <w:tcPr>
        <w:tcBorders>
          <w:insideH w:val="nil"/>
          <w:insideV w:val="nil"/>
        </w:tcBorders>
        <w:shd w:val="clear" w:color="auto" w:fill="F9D3D3" w:themeFill="accent1" w:themeFillTint="3F"/>
      </w:tcPr>
    </w:tblStylePr>
    <w:tblStylePr w:type="band2Horz">
      <w:tblPr>
        <w:tblLayout w:type="fixed"/>
      </w:tblPr>
      <w:tcPr>
        <w:tcBorders>
          <w:insideH w:val="nil"/>
          <w:insideV w:val="nil"/>
        </w:tcBorders>
      </w:tcPr>
    </w:tblStylePr>
  </w:style>
  <w:style w:type="table" w:styleId="174">
    <w:name w:val="Medium Shading 1 Accent 2"/>
    <w:basedOn w:val="106"/>
    <w:unhideWhenUsed/>
    <w:qFormat/>
    <w:uiPriority w:val="63"/>
    <w:pPr>
      <w:spacing w:line="240" w:lineRule="auto"/>
    </w:pPr>
    <w:tblPr>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nil"/>
          <w:insideV w:val="nil"/>
        </w:tcBorders>
        <w:shd w:val="clear" w:color="auto" w:fill="ED7D31" w:themeFill="accent2"/>
      </w:tcPr>
    </w:tblStylePr>
    <w:tblStylePr w:type="lastRow">
      <w:pPr>
        <w:spacing w:before="0" w:after="0" w:line="240" w:lineRule="auto"/>
      </w:pPr>
      <w:rPr>
        <w:b/>
        <w:bCs/>
      </w:rPr>
      <w:tblPr>
        <w:tblLayout w:type="fixed"/>
      </w:tblPr>
      <w:tcPr>
        <w:tcBorders>
          <w:top w:val="double" w:color="F19D64" w:themeColor="accent2" w:themeTint="BF" w:sz="6" w:space="0"/>
          <w:left w:val="single" w:color="F19D64" w:themeColor="accent2" w:themeTint="BF" w:sz="8" w:space="0"/>
          <w:bottom w:val="single" w:color="F19D64" w:themeColor="accent2" w:themeTint="BF" w:sz="8" w:space="0"/>
          <w:right w:val="single" w:color="F19D64" w:themeColor="accent2"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ADECC" w:themeFill="accent2" w:themeFillTint="3F"/>
      </w:tcPr>
    </w:tblStylePr>
    <w:tblStylePr w:type="band1Horz">
      <w:tblPr>
        <w:tblLayout w:type="fixed"/>
      </w:tblPr>
      <w:tcPr>
        <w:tcBorders>
          <w:insideH w:val="nil"/>
          <w:insideV w:val="nil"/>
        </w:tcBorders>
        <w:shd w:val="clear" w:color="auto" w:fill="FADECC" w:themeFill="accent2" w:themeFillTint="3F"/>
      </w:tcPr>
    </w:tblStylePr>
    <w:tblStylePr w:type="band2Horz">
      <w:tblPr>
        <w:tblLayout w:type="fixed"/>
      </w:tblPr>
      <w:tcPr>
        <w:tcBorders>
          <w:insideH w:val="nil"/>
          <w:insideV w:val="nil"/>
        </w:tcBorders>
      </w:tcPr>
    </w:tblStylePr>
  </w:style>
  <w:style w:type="table" w:styleId="175">
    <w:name w:val="Medium Shading 1 Accent 3"/>
    <w:basedOn w:val="106"/>
    <w:unhideWhenUsed/>
    <w:qFormat/>
    <w:uiPriority w:val="63"/>
    <w:pPr>
      <w:spacing w:line="240" w:lineRule="auto"/>
    </w:pPr>
    <w:tblPr>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shd w:val="clear" w:color="auto" w:fill="A5A5A5" w:themeFill="accent3"/>
      </w:tcPr>
    </w:tblStylePr>
    <w:tblStylePr w:type="lastRow">
      <w:pPr>
        <w:spacing w:before="0" w:after="0" w:line="240" w:lineRule="auto"/>
      </w:pPr>
      <w:rPr>
        <w:b/>
        <w:bCs/>
      </w:rPr>
      <w:tblPr>
        <w:tblLayout w:type="fixed"/>
      </w:tblPr>
      <w:tcPr>
        <w:tcBorders>
          <w:top w:val="double" w:color="BBBBBB" w:themeColor="accent3" w:themeTint="BF" w:sz="6"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E8E8E8" w:themeFill="accent3" w:themeFillTint="3F"/>
      </w:tcPr>
    </w:tblStylePr>
    <w:tblStylePr w:type="band1Horz">
      <w:tblPr>
        <w:tblLayout w:type="fixed"/>
      </w:tblPr>
      <w:tcPr>
        <w:tcBorders>
          <w:insideH w:val="nil"/>
          <w:insideV w:val="nil"/>
        </w:tcBorders>
        <w:shd w:val="clear" w:color="auto" w:fill="E8E8E8" w:themeFill="accent3" w:themeFillTint="3F"/>
      </w:tcPr>
    </w:tblStylePr>
    <w:tblStylePr w:type="band2Horz">
      <w:tblPr>
        <w:tblLayout w:type="fixed"/>
      </w:tblPr>
      <w:tcPr>
        <w:tcBorders>
          <w:insideH w:val="nil"/>
          <w:insideV w:val="nil"/>
        </w:tcBorders>
      </w:tcPr>
    </w:tblStylePr>
  </w:style>
  <w:style w:type="table" w:styleId="176">
    <w:name w:val="Medium Shading 1 Accent 4"/>
    <w:basedOn w:val="106"/>
    <w:unhideWhenUsed/>
    <w:qFormat/>
    <w:uiPriority w:val="63"/>
    <w:pPr>
      <w:spacing w:line="240" w:lineRule="auto"/>
    </w:pPr>
    <w:tblPr>
      <w:tblBorders>
        <w:top w:val="single" w:color="FFCF3F" w:themeColor="accent4" w:themeTint="BF" w:sz="8" w:space="0"/>
        <w:left w:val="single" w:color="FFCF3F" w:themeColor="accent4" w:themeTint="BF" w:sz="8" w:space="0"/>
        <w:bottom w:val="single" w:color="FFCF3F" w:themeColor="accent4" w:themeTint="BF" w:sz="8" w:space="0"/>
        <w:right w:val="single" w:color="FFCF3F" w:themeColor="accent4" w:themeTint="BF" w:sz="8" w:space="0"/>
        <w:insideH w:val="single" w:color="FFCF3F" w:themeColor="accent4"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FFCF3F" w:themeColor="accent4" w:themeTint="BF" w:sz="8" w:space="0"/>
          <w:left w:val="single" w:color="FFCF3F" w:themeColor="accent4" w:themeTint="BF" w:sz="8" w:space="0"/>
          <w:bottom w:val="single" w:color="FFCF3F" w:themeColor="accent4" w:themeTint="BF" w:sz="8" w:space="0"/>
          <w:right w:val="single" w:color="FFCF3F" w:themeColor="accent4" w:themeTint="BF" w:sz="8" w:space="0"/>
          <w:insideH w:val="nil"/>
          <w:insideV w:val="nil"/>
        </w:tcBorders>
        <w:shd w:val="clear" w:color="auto" w:fill="FFC000" w:themeFill="accent4"/>
      </w:tcPr>
    </w:tblStylePr>
    <w:tblStylePr w:type="lastRow">
      <w:pPr>
        <w:spacing w:before="0" w:after="0" w:line="240" w:lineRule="auto"/>
      </w:pPr>
      <w:rPr>
        <w:b/>
        <w:bCs/>
      </w:rPr>
      <w:tblPr>
        <w:tblLayout w:type="fixed"/>
      </w:tblPr>
      <w:tcPr>
        <w:tcBorders>
          <w:top w:val="double" w:color="FFCF3F" w:themeColor="accent4" w:themeTint="BF" w:sz="6" w:space="0"/>
          <w:left w:val="single" w:color="FFCF3F" w:themeColor="accent4" w:themeTint="BF" w:sz="8" w:space="0"/>
          <w:bottom w:val="single" w:color="FFCF3F" w:themeColor="accent4" w:themeTint="BF" w:sz="8" w:space="0"/>
          <w:right w:val="single" w:color="FFCF3F" w:themeColor="accent4"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FFEFBF" w:themeFill="accent4" w:themeFillTint="3F"/>
      </w:tcPr>
    </w:tblStylePr>
    <w:tblStylePr w:type="band1Horz">
      <w:tblPr>
        <w:tblLayout w:type="fixed"/>
      </w:tblPr>
      <w:tcPr>
        <w:tcBorders>
          <w:insideH w:val="nil"/>
          <w:insideV w:val="nil"/>
        </w:tcBorders>
        <w:shd w:val="clear" w:color="auto" w:fill="FFEFBF" w:themeFill="accent4" w:themeFillTint="3F"/>
      </w:tcPr>
    </w:tblStylePr>
    <w:tblStylePr w:type="band2Horz">
      <w:tblPr>
        <w:tblLayout w:type="fixed"/>
      </w:tblPr>
      <w:tcPr>
        <w:tcBorders>
          <w:insideH w:val="nil"/>
          <w:insideV w:val="nil"/>
        </w:tcBorders>
      </w:tcPr>
    </w:tblStylePr>
  </w:style>
  <w:style w:type="table" w:styleId="177">
    <w:name w:val="Medium Shading 1 Accent 5"/>
    <w:basedOn w:val="106"/>
    <w:unhideWhenUsed/>
    <w:qFormat/>
    <w:uiPriority w:val="63"/>
    <w:pPr>
      <w:spacing w:line="240" w:lineRule="auto"/>
    </w:pPr>
    <w:tblPr>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nil"/>
          <w:insideV w:val="nil"/>
        </w:tcBorders>
        <w:shd w:val="clear" w:color="auto" w:fill="4472C4" w:themeFill="accent5"/>
      </w:tcPr>
    </w:tblStylePr>
    <w:tblStylePr w:type="lastRow">
      <w:pPr>
        <w:spacing w:before="0" w:after="0" w:line="240" w:lineRule="auto"/>
      </w:pPr>
      <w:rPr>
        <w:b/>
        <w:bCs/>
      </w:rPr>
      <w:tblPr>
        <w:tblLayout w:type="fixed"/>
      </w:tblPr>
      <w:tcPr>
        <w:tcBorders>
          <w:top w:val="double" w:color="7295D2" w:themeColor="accent5" w:themeTint="BF" w:sz="6" w:space="0"/>
          <w:left w:val="single" w:color="7295D2" w:themeColor="accent5" w:themeTint="BF" w:sz="8" w:space="0"/>
          <w:bottom w:val="single" w:color="7295D2" w:themeColor="accent5" w:themeTint="BF" w:sz="8" w:space="0"/>
          <w:right w:val="single" w:color="7295D2" w:themeColor="accent5"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0DCF0" w:themeFill="accent5" w:themeFillTint="3F"/>
      </w:tcPr>
    </w:tblStylePr>
    <w:tblStylePr w:type="band1Horz">
      <w:tblPr>
        <w:tblLayout w:type="fixed"/>
      </w:tblPr>
      <w:tcPr>
        <w:tcBorders>
          <w:insideH w:val="nil"/>
          <w:insideV w:val="nil"/>
        </w:tcBorders>
        <w:shd w:val="clear" w:color="auto" w:fill="D0DCF0" w:themeFill="accent5" w:themeFillTint="3F"/>
      </w:tcPr>
    </w:tblStylePr>
    <w:tblStylePr w:type="band2Horz">
      <w:tblPr>
        <w:tblLayout w:type="fixed"/>
      </w:tblPr>
      <w:tcPr>
        <w:tcBorders>
          <w:insideH w:val="nil"/>
          <w:insideV w:val="nil"/>
        </w:tcBorders>
      </w:tcPr>
    </w:tblStylePr>
  </w:style>
  <w:style w:type="table" w:styleId="178">
    <w:name w:val="Medium Shading 1 Accent 6"/>
    <w:basedOn w:val="106"/>
    <w:unhideWhenUsed/>
    <w:qFormat/>
    <w:uiPriority w:val="63"/>
    <w:pPr>
      <w:spacing w:line="240" w:lineRule="auto"/>
    </w:pPr>
    <w:tblPr>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shd w:val="clear" w:color="auto" w:fill="70AD47" w:themeFill="accent6"/>
      </w:tcPr>
    </w:tblStylePr>
    <w:tblStylePr w:type="lastRow">
      <w:pPr>
        <w:spacing w:before="0" w:after="0" w:line="240" w:lineRule="auto"/>
      </w:pPr>
      <w:rPr>
        <w:b/>
        <w:bCs/>
      </w:rPr>
      <w:tblPr>
        <w:tblLayout w:type="fixed"/>
      </w:tblPr>
      <w:tcPr>
        <w:tcBorders>
          <w:top w:val="double" w:color="93C571" w:themeColor="accent6" w:themeTint="BF" w:sz="6"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BEBD0" w:themeFill="accent6" w:themeFillTint="3F"/>
      </w:tcPr>
    </w:tblStylePr>
    <w:tblStylePr w:type="band1Horz">
      <w:tblPr>
        <w:tblLayout w:type="fixed"/>
      </w:tblPr>
      <w:tcPr>
        <w:tcBorders>
          <w:insideH w:val="nil"/>
          <w:insideV w:val="nil"/>
        </w:tcBorders>
        <w:shd w:val="clear" w:color="auto" w:fill="DBEBD0" w:themeFill="accent6" w:themeFillTint="3F"/>
      </w:tcPr>
    </w:tblStylePr>
    <w:tblStylePr w:type="band2Horz">
      <w:tblPr>
        <w:tblLayout w:type="fixed"/>
      </w:tblPr>
      <w:tcPr>
        <w:tcBorders>
          <w:insideH w:val="nil"/>
          <w:insideV w:val="nil"/>
        </w:tcBorders>
      </w:tcPr>
    </w:tblStylePr>
  </w:style>
  <w:style w:type="table" w:styleId="179">
    <w:name w:val="Medium Shading 2"/>
    <w:basedOn w:val="106"/>
    <w:unhideWhenUsed/>
    <w:qFormat/>
    <w:uiPriority w:val="64"/>
    <w:pPr>
      <w:spacing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000000" w:themeFill="tex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0">
    <w:name w:val="Medium Shading 2 Accent 1"/>
    <w:basedOn w:val="106"/>
    <w:unhideWhenUsed/>
    <w:qFormat/>
    <w:uiPriority w:val="64"/>
    <w:pPr>
      <w:spacing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EA4E4E" w:themeFill="accent1"/>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EA4E4E" w:themeFill="accent1"/>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1">
    <w:name w:val="Medium Shading 2 Accent 2"/>
    <w:basedOn w:val="106"/>
    <w:unhideWhenUsed/>
    <w:qFormat/>
    <w:uiPriority w:val="64"/>
    <w:pPr>
      <w:spacing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ED7D31" w:themeFill="accent2"/>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ED7D31" w:themeFill="accent2"/>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2">
    <w:name w:val="Medium Shading 2 Accent 3"/>
    <w:basedOn w:val="106"/>
    <w:unhideWhenUsed/>
    <w:qFormat/>
    <w:uiPriority w:val="64"/>
    <w:pPr>
      <w:spacing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A5A5A5" w:themeFill="accent3"/>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3">
    <w:name w:val="Medium Shading 2 Accent 4"/>
    <w:basedOn w:val="106"/>
    <w:unhideWhenUsed/>
    <w:qFormat/>
    <w:uiPriority w:val="64"/>
    <w:pPr>
      <w:spacing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FFC000" w:themeFill="accent4"/>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4">
    <w:name w:val="Medium Shading 2 Accent 5"/>
    <w:basedOn w:val="106"/>
    <w:unhideWhenUsed/>
    <w:qFormat/>
    <w:uiPriority w:val="64"/>
    <w:pPr>
      <w:spacing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4472C4" w:themeFill="accent5"/>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5">
    <w:name w:val="Medium Shading 2 Accent 6"/>
    <w:basedOn w:val="106"/>
    <w:unhideWhenUsed/>
    <w:qFormat/>
    <w:uiPriority w:val="64"/>
    <w:pPr>
      <w:spacing w:line="240" w:lineRule="auto"/>
    </w:pPr>
    <w:tblPr>
      <w:tblBorders>
        <w:top w:val="single" w:color="auto" w:sz="18" w:space="0"/>
        <w:bottom w:val="single" w:color="auto" w:sz="1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14:textFill>
          <w14:solidFill>
            <w14:schemeClr w14:val="bg1"/>
          </w14:solidFill>
        </w14:textFill>
      </w:rPr>
      <w:tblPr>
        <w:tblLayout w:type="fixed"/>
      </w:tblPr>
      <w:tcPr>
        <w:tcBorders>
          <w:left w:val="nil"/>
          <w:right w:val="nil"/>
          <w:insideH w:val="nil"/>
          <w:insideV w:val="nil"/>
        </w:tcBorders>
        <w:shd w:val="clear" w:color="auto" w:fill="70AD47" w:themeFill="accent6"/>
      </w:tcPr>
    </w:tblStylePr>
    <w:tblStylePr w:type="band1Vert">
      <w:tblPr>
        <w:tblLayout w:type="fixed"/>
      </w:tblPr>
      <w:tcPr>
        <w:tcBorders>
          <w:left w:val="nil"/>
          <w:right w:val="nil"/>
          <w:insideH w:val="nil"/>
          <w:insideV w:val="nil"/>
        </w:tcBorders>
        <w:shd w:val="clear" w:color="auto" w:fill="D7D7D7" w:themeFill="background1" w:themeFillShade="D8"/>
      </w:tcPr>
    </w:tblStylePr>
    <w:tblStylePr w:type="band1Horz">
      <w:tblPr>
        <w:tblLayout w:type="fixed"/>
      </w:tblPr>
      <w:tcPr>
        <w:shd w:val="clear" w:color="auto" w:fill="D7D7D7" w:themeFill="background1" w:themeFillShade="D8"/>
      </w:tcPr>
    </w:tblStylePr>
    <w:tblStylePr w:type="neCell">
      <w:tblPr>
        <w:tblLayout w:type="fixed"/>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blLayout w:type="fixed"/>
      </w:tblPr>
      <w:tcPr>
        <w:tcBorders>
          <w:top w:val="single" w:color="auto" w:sz="18" w:space="0"/>
          <w:left w:val="nil"/>
          <w:bottom w:val="nil"/>
          <w:right w:val="nil"/>
          <w:insideH w:val="nil"/>
          <w:insideV w:val="nil"/>
        </w:tcBorders>
      </w:tcPr>
    </w:tblStylePr>
  </w:style>
  <w:style w:type="table" w:styleId="186">
    <w:name w:val="Medium List 1"/>
    <w:basedOn w:val="106"/>
    <w:unhideWhenUsed/>
    <w:qFormat/>
    <w:uiPriority w:val="65"/>
    <w:pPr>
      <w:spacing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000000" w:themeColor="text1" w:sz="8" w:space="0"/>
        </w:tcBorders>
      </w:tcPr>
    </w:tblStylePr>
    <w:tblStylePr w:type="lastRow">
      <w:rPr>
        <w:b/>
        <w:bCs/>
        <w:color w:val="44546A" w:themeColor="text2"/>
        <w14:textFill>
          <w14:solidFill>
            <w14:schemeClr w14:val="tx2"/>
          </w14:solidFill>
        </w14:textFill>
      </w:rPr>
      <w:tblPr>
        <w:tblLayout w:type="fixed"/>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blLayout w:type="fixed"/>
      </w:tblPr>
      <w:tcPr>
        <w:tcBorders>
          <w:top w:val="single" w:color="000000" w:themeColor="text1" w:sz="8" w:space="0"/>
          <w:bottom w:val="single" w:color="000000" w:themeColor="text1" w:sz="8" w:space="0"/>
        </w:tcBorders>
      </w:tcPr>
    </w:tblStylePr>
    <w:tblStylePr w:type="band1Vert">
      <w:tblPr>
        <w:tblLayout w:type="fixed"/>
      </w:tblPr>
      <w:tcPr>
        <w:shd w:val="clear" w:color="auto" w:fill="BFBFBF" w:themeFill="text1" w:themeFillTint="3F"/>
      </w:tcPr>
    </w:tblStylePr>
    <w:tblStylePr w:type="band1Horz">
      <w:tblPr>
        <w:tblLayout w:type="fixed"/>
      </w:tblPr>
      <w:tcPr>
        <w:shd w:val="clear" w:color="auto" w:fill="BFBFBF" w:themeFill="text1" w:themeFillTint="3F"/>
      </w:tcPr>
    </w:tblStylePr>
  </w:style>
  <w:style w:type="table" w:styleId="187">
    <w:name w:val="Medium List 1 Accent 1"/>
    <w:basedOn w:val="106"/>
    <w:unhideWhenUsed/>
    <w:qFormat/>
    <w:uiPriority w:val="65"/>
    <w:pPr>
      <w:spacing w:line="240" w:lineRule="auto"/>
    </w:pPr>
    <w:rPr>
      <w:color w:val="000000" w:themeColor="text1"/>
      <w14:textFill>
        <w14:solidFill>
          <w14:schemeClr w14:val="tx1"/>
        </w14:solidFill>
      </w14:textFill>
    </w:rPr>
    <w:tblPr>
      <w:tblBorders>
        <w:top w:val="single" w:color="EA4E4E" w:themeColor="accent1" w:sz="8" w:space="0"/>
        <w:bottom w:val="single" w:color="EA4E4E" w:themeColor="accent1"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EA4E4E" w:themeColor="accent1" w:sz="8" w:space="0"/>
        </w:tcBorders>
      </w:tcPr>
    </w:tblStylePr>
    <w:tblStylePr w:type="lastRow">
      <w:rPr>
        <w:b/>
        <w:bCs/>
        <w:color w:val="44546A" w:themeColor="text2"/>
        <w14:textFill>
          <w14:solidFill>
            <w14:schemeClr w14:val="tx2"/>
          </w14:solidFill>
        </w14:textFill>
      </w:rPr>
      <w:tblPr>
        <w:tblLayout w:type="fixed"/>
      </w:tblPr>
      <w:tcPr>
        <w:tcBorders>
          <w:top w:val="single" w:color="EA4E4E" w:themeColor="accent1" w:sz="8" w:space="0"/>
          <w:bottom w:val="single" w:color="EA4E4E" w:themeColor="accent1" w:sz="8" w:space="0"/>
        </w:tcBorders>
      </w:tcPr>
    </w:tblStylePr>
    <w:tblStylePr w:type="firstCol">
      <w:rPr>
        <w:b/>
        <w:bCs/>
      </w:rPr>
    </w:tblStylePr>
    <w:tblStylePr w:type="lastCol">
      <w:rPr>
        <w:b/>
        <w:bCs/>
      </w:rPr>
      <w:tblPr>
        <w:tblLayout w:type="fixed"/>
      </w:tblPr>
      <w:tcPr>
        <w:tcBorders>
          <w:top w:val="single" w:color="EA4E4E" w:themeColor="accent1" w:sz="8" w:space="0"/>
          <w:bottom w:val="single" w:color="EA4E4E" w:themeColor="accent1" w:sz="8" w:space="0"/>
        </w:tcBorders>
      </w:tcPr>
    </w:tblStylePr>
    <w:tblStylePr w:type="band1Vert">
      <w:tblPr>
        <w:tblLayout w:type="fixed"/>
      </w:tblPr>
      <w:tcPr>
        <w:shd w:val="clear" w:color="auto" w:fill="F9D3D3" w:themeFill="accent1" w:themeFillTint="3F"/>
      </w:tcPr>
    </w:tblStylePr>
    <w:tblStylePr w:type="band1Horz">
      <w:tblPr>
        <w:tblLayout w:type="fixed"/>
      </w:tblPr>
      <w:tcPr>
        <w:shd w:val="clear" w:color="auto" w:fill="F9D3D3" w:themeFill="accent1" w:themeFillTint="3F"/>
      </w:tcPr>
    </w:tblStylePr>
  </w:style>
  <w:style w:type="table" w:styleId="188">
    <w:name w:val="Medium List 1 Accent 2"/>
    <w:basedOn w:val="106"/>
    <w:unhideWhenUsed/>
    <w:qFormat/>
    <w:uiPriority w:val="65"/>
    <w:pPr>
      <w:spacing w:line="240" w:lineRule="auto"/>
    </w:pPr>
    <w:rPr>
      <w:color w:val="000000" w:themeColor="text1"/>
      <w14:textFill>
        <w14:solidFill>
          <w14:schemeClr w14:val="tx1"/>
        </w14:solidFill>
      </w14:textFill>
    </w:rPr>
    <w:tblPr>
      <w:tblBorders>
        <w:top w:val="single" w:color="ED7D31" w:themeColor="accent2" w:sz="8" w:space="0"/>
        <w:bottom w:val="single" w:color="ED7D31" w:themeColor="accent2"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ED7D31" w:themeColor="accent2" w:sz="8" w:space="0"/>
        </w:tcBorders>
      </w:tcPr>
    </w:tblStylePr>
    <w:tblStylePr w:type="lastRow">
      <w:rPr>
        <w:b/>
        <w:bCs/>
        <w:color w:val="44546A" w:themeColor="text2"/>
        <w14:textFill>
          <w14:solidFill>
            <w14:schemeClr w14:val="tx2"/>
          </w14:solidFill>
        </w14:textFill>
      </w:rPr>
      <w:tblPr>
        <w:tblLayout w:type="fixed"/>
      </w:tblPr>
      <w:tcPr>
        <w:tcBorders>
          <w:top w:val="single" w:color="ED7D31" w:themeColor="accent2" w:sz="8" w:space="0"/>
          <w:bottom w:val="single" w:color="ED7D31" w:themeColor="accent2" w:sz="8" w:space="0"/>
        </w:tcBorders>
      </w:tcPr>
    </w:tblStylePr>
    <w:tblStylePr w:type="firstCol">
      <w:rPr>
        <w:b/>
        <w:bCs/>
      </w:rPr>
    </w:tblStylePr>
    <w:tblStylePr w:type="lastCol">
      <w:rPr>
        <w:b/>
        <w:bCs/>
      </w:rPr>
      <w:tblPr>
        <w:tblLayout w:type="fixed"/>
      </w:tblPr>
      <w:tcPr>
        <w:tcBorders>
          <w:top w:val="single" w:color="ED7D31" w:themeColor="accent2" w:sz="8" w:space="0"/>
          <w:bottom w:val="single" w:color="ED7D31" w:themeColor="accent2" w:sz="8" w:space="0"/>
        </w:tcBorders>
      </w:tcPr>
    </w:tblStylePr>
    <w:tblStylePr w:type="band1Vert">
      <w:tblPr>
        <w:tblLayout w:type="fixed"/>
      </w:tblPr>
      <w:tcPr>
        <w:shd w:val="clear" w:color="auto" w:fill="FADECC" w:themeFill="accent2" w:themeFillTint="3F"/>
      </w:tcPr>
    </w:tblStylePr>
    <w:tblStylePr w:type="band1Horz">
      <w:tblPr>
        <w:tblLayout w:type="fixed"/>
      </w:tblPr>
      <w:tcPr>
        <w:shd w:val="clear" w:color="auto" w:fill="FADECC" w:themeFill="accent2" w:themeFillTint="3F"/>
      </w:tcPr>
    </w:tblStylePr>
  </w:style>
  <w:style w:type="table" w:styleId="189">
    <w:name w:val="Medium List 1 Accent 3"/>
    <w:basedOn w:val="106"/>
    <w:unhideWhenUsed/>
    <w:qFormat/>
    <w:uiPriority w:val="65"/>
    <w:pPr>
      <w:spacing w:line="240" w:lineRule="auto"/>
    </w:pPr>
    <w:rPr>
      <w:color w:val="000000" w:themeColor="text1"/>
      <w14:textFill>
        <w14:solidFill>
          <w14:schemeClr w14:val="tx1"/>
        </w14:solidFill>
      </w14:textFill>
    </w:rPr>
    <w:tblPr>
      <w:tblBorders>
        <w:top w:val="single" w:color="A5A5A5" w:themeColor="accent3" w:sz="8" w:space="0"/>
        <w:bottom w:val="single" w:color="A5A5A5" w:themeColor="accent3"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A5A5A5" w:themeColor="accent3" w:sz="8" w:space="0"/>
        </w:tcBorders>
      </w:tcPr>
    </w:tblStylePr>
    <w:tblStylePr w:type="lastRow">
      <w:rPr>
        <w:b/>
        <w:bCs/>
        <w:color w:val="44546A" w:themeColor="text2"/>
        <w14:textFill>
          <w14:solidFill>
            <w14:schemeClr w14:val="tx2"/>
          </w14:solidFill>
        </w14:textFill>
      </w:rPr>
      <w:tblPr>
        <w:tblLayout w:type="fixed"/>
      </w:tblPr>
      <w:tcPr>
        <w:tcBorders>
          <w:top w:val="single" w:color="A5A5A5" w:themeColor="accent3" w:sz="8" w:space="0"/>
          <w:bottom w:val="single" w:color="A5A5A5" w:themeColor="accent3" w:sz="8" w:space="0"/>
        </w:tcBorders>
      </w:tcPr>
    </w:tblStylePr>
    <w:tblStylePr w:type="firstCol">
      <w:rPr>
        <w:b/>
        <w:bCs/>
      </w:rPr>
    </w:tblStylePr>
    <w:tblStylePr w:type="lastCol">
      <w:rPr>
        <w:b/>
        <w:bCs/>
      </w:rPr>
      <w:tblPr>
        <w:tblLayout w:type="fixed"/>
      </w:tblPr>
      <w:tcPr>
        <w:tcBorders>
          <w:top w:val="single" w:color="A5A5A5" w:themeColor="accent3" w:sz="8" w:space="0"/>
          <w:bottom w:val="single" w:color="A5A5A5" w:themeColor="accent3" w:sz="8" w:space="0"/>
        </w:tcBorders>
      </w:tcPr>
    </w:tblStylePr>
    <w:tblStylePr w:type="band1Vert">
      <w:tblPr>
        <w:tblLayout w:type="fixed"/>
      </w:tblPr>
      <w:tcPr>
        <w:shd w:val="clear" w:color="auto" w:fill="E8E8E8" w:themeFill="accent3" w:themeFillTint="3F"/>
      </w:tcPr>
    </w:tblStylePr>
    <w:tblStylePr w:type="band1Horz">
      <w:tblPr>
        <w:tblLayout w:type="fixed"/>
      </w:tblPr>
      <w:tcPr>
        <w:shd w:val="clear" w:color="auto" w:fill="E8E8E8" w:themeFill="accent3" w:themeFillTint="3F"/>
      </w:tcPr>
    </w:tblStylePr>
  </w:style>
  <w:style w:type="table" w:styleId="190">
    <w:name w:val="Medium List 1 Accent 4"/>
    <w:basedOn w:val="106"/>
    <w:unhideWhenUsed/>
    <w:qFormat/>
    <w:uiPriority w:val="65"/>
    <w:pPr>
      <w:spacing w:line="240" w:lineRule="auto"/>
    </w:pPr>
    <w:rPr>
      <w:color w:val="000000" w:themeColor="text1"/>
      <w14:textFill>
        <w14:solidFill>
          <w14:schemeClr w14:val="tx1"/>
        </w14:solidFill>
      </w14:textFill>
    </w:rPr>
    <w:tblPr>
      <w:tblBorders>
        <w:top w:val="single" w:color="FFC000" w:themeColor="accent4" w:sz="8" w:space="0"/>
        <w:bottom w:val="single" w:color="FFC000" w:themeColor="accent4"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FFC000" w:themeColor="accent4" w:sz="8" w:space="0"/>
        </w:tcBorders>
      </w:tcPr>
    </w:tblStylePr>
    <w:tblStylePr w:type="lastRow">
      <w:rPr>
        <w:b/>
        <w:bCs/>
        <w:color w:val="44546A" w:themeColor="text2"/>
        <w14:textFill>
          <w14:solidFill>
            <w14:schemeClr w14:val="tx2"/>
          </w14:solidFill>
        </w14:textFill>
      </w:rPr>
      <w:tblPr>
        <w:tblLayout w:type="fixed"/>
      </w:tblPr>
      <w:tcPr>
        <w:tcBorders>
          <w:top w:val="single" w:color="FFC000" w:themeColor="accent4" w:sz="8" w:space="0"/>
          <w:bottom w:val="single" w:color="FFC000" w:themeColor="accent4" w:sz="8" w:space="0"/>
        </w:tcBorders>
      </w:tcPr>
    </w:tblStylePr>
    <w:tblStylePr w:type="firstCol">
      <w:rPr>
        <w:b/>
        <w:bCs/>
      </w:rPr>
    </w:tblStylePr>
    <w:tblStylePr w:type="lastCol">
      <w:rPr>
        <w:b/>
        <w:bCs/>
      </w:rPr>
      <w:tblPr>
        <w:tblLayout w:type="fixed"/>
      </w:tblPr>
      <w:tcPr>
        <w:tcBorders>
          <w:top w:val="single" w:color="FFC000" w:themeColor="accent4" w:sz="8" w:space="0"/>
          <w:bottom w:val="single" w:color="FFC000" w:themeColor="accent4" w:sz="8" w:space="0"/>
        </w:tcBorders>
      </w:tcPr>
    </w:tblStylePr>
    <w:tblStylePr w:type="band1Vert">
      <w:tblPr>
        <w:tblLayout w:type="fixed"/>
      </w:tblPr>
      <w:tcPr>
        <w:shd w:val="clear" w:color="auto" w:fill="FFEFBF" w:themeFill="accent4" w:themeFillTint="3F"/>
      </w:tcPr>
    </w:tblStylePr>
    <w:tblStylePr w:type="band1Horz">
      <w:tblPr>
        <w:tblLayout w:type="fixed"/>
      </w:tblPr>
      <w:tcPr>
        <w:shd w:val="clear" w:color="auto" w:fill="FFEFBF" w:themeFill="accent4" w:themeFillTint="3F"/>
      </w:tcPr>
    </w:tblStylePr>
  </w:style>
  <w:style w:type="table" w:styleId="191">
    <w:name w:val="Medium List 1 Accent 5"/>
    <w:basedOn w:val="106"/>
    <w:unhideWhenUsed/>
    <w:qFormat/>
    <w:uiPriority w:val="65"/>
    <w:pPr>
      <w:spacing w:line="240" w:lineRule="auto"/>
    </w:pPr>
    <w:rPr>
      <w:color w:val="000000" w:themeColor="text1"/>
      <w14:textFill>
        <w14:solidFill>
          <w14:schemeClr w14:val="tx1"/>
        </w14:solidFill>
      </w14:textFill>
    </w:rPr>
    <w:tblPr>
      <w:tblBorders>
        <w:top w:val="single" w:color="4472C4" w:themeColor="accent5" w:sz="8" w:space="0"/>
        <w:bottom w:val="single" w:color="4472C4" w:themeColor="accent5"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4472C4" w:themeColor="accent5" w:sz="8" w:space="0"/>
        </w:tcBorders>
      </w:tcPr>
    </w:tblStylePr>
    <w:tblStylePr w:type="lastRow">
      <w:rPr>
        <w:b/>
        <w:bCs/>
        <w:color w:val="44546A" w:themeColor="text2"/>
        <w14:textFill>
          <w14:solidFill>
            <w14:schemeClr w14:val="tx2"/>
          </w14:solidFill>
        </w14:textFill>
      </w:rPr>
      <w:tblPr>
        <w:tblLayout w:type="fixed"/>
      </w:tblPr>
      <w:tcPr>
        <w:tcBorders>
          <w:top w:val="single" w:color="4472C4" w:themeColor="accent5" w:sz="8" w:space="0"/>
          <w:bottom w:val="single" w:color="4472C4" w:themeColor="accent5" w:sz="8" w:space="0"/>
        </w:tcBorders>
      </w:tcPr>
    </w:tblStylePr>
    <w:tblStylePr w:type="firstCol">
      <w:rPr>
        <w:b/>
        <w:bCs/>
      </w:rPr>
    </w:tblStylePr>
    <w:tblStylePr w:type="lastCol">
      <w:rPr>
        <w:b/>
        <w:bCs/>
      </w:rPr>
      <w:tblPr>
        <w:tblLayout w:type="fixed"/>
      </w:tblPr>
      <w:tcPr>
        <w:tcBorders>
          <w:top w:val="single" w:color="4472C4" w:themeColor="accent5" w:sz="8" w:space="0"/>
          <w:bottom w:val="single" w:color="4472C4" w:themeColor="accent5" w:sz="8" w:space="0"/>
        </w:tcBorders>
      </w:tcPr>
    </w:tblStylePr>
    <w:tblStylePr w:type="band1Vert">
      <w:tblPr>
        <w:tblLayout w:type="fixed"/>
      </w:tblPr>
      <w:tcPr>
        <w:shd w:val="clear" w:color="auto" w:fill="D0DCF0" w:themeFill="accent5" w:themeFillTint="3F"/>
      </w:tcPr>
    </w:tblStylePr>
    <w:tblStylePr w:type="band1Horz">
      <w:tblPr>
        <w:tblLayout w:type="fixed"/>
      </w:tblPr>
      <w:tcPr>
        <w:shd w:val="clear" w:color="auto" w:fill="D0DCF0" w:themeFill="accent5" w:themeFillTint="3F"/>
      </w:tcPr>
    </w:tblStylePr>
  </w:style>
  <w:style w:type="table" w:styleId="192">
    <w:name w:val="Medium List 1 Accent 6"/>
    <w:basedOn w:val="106"/>
    <w:unhideWhenUsed/>
    <w:qFormat/>
    <w:uiPriority w:val="65"/>
    <w:pPr>
      <w:spacing w:line="240" w:lineRule="auto"/>
    </w:pPr>
    <w:rPr>
      <w:color w:val="000000" w:themeColor="text1"/>
      <w14:textFill>
        <w14:solidFill>
          <w14:schemeClr w14:val="tx1"/>
        </w14:solidFill>
      </w14:textFill>
    </w:rPr>
    <w:tblPr>
      <w:tblBorders>
        <w:top w:val="single" w:color="70AD47" w:themeColor="accent6" w:sz="8" w:space="0"/>
        <w:bottom w:val="single" w:color="70AD47" w:themeColor="accent6" w:sz="8" w:space="0"/>
      </w:tblBorders>
      <w:tblLayout w:type="fixed"/>
    </w:tblPr>
    <w:tblStylePr w:type="firstRow">
      <w:rPr>
        <w:rFonts w:asciiTheme="majorHAnsi" w:hAnsiTheme="majorHAnsi" w:eastAsiaTheme="majorEastAsia" w:cstheme="majorBidi"/>
      </w:rPr>
      <w:tblPr>
        <w:tblLayout w:type="fixed"/>
      </w:tblPr>
      <w:tcPr>
        <w:tcBorders>
          <w:top w:val="nil"/>
          <w:bottom w:val="single" w:color="70AD47" w:themeColor="accent6" w:sz="8" w:space="0"/>
        </w:tcBorders>
      </w:tcPr>
    </w:tblStylePr>
    <w:tblStylePr w:type="lastRow">
      <w:rPr>
        <w:b/>
        <w:bCs/>
        <w:color w:val="44546A" w:themeColor="text2"/>
        <w14:textFill>
          <w14:solidFill>
            <w14:schemeClr w14:val="tx2"/>
          </w14:solidFill>
        </w14:textFill>
      </w:rPr>
      <w:tblPr>
        <w:tblLayout w:type="fixed"/>
      </w:tblPr>
      <w:tcPr>
        <w:tcBorders>
          <w:top w:val="single" w:color="70AD47" w:themeColor="accent6" w:sz="8" w:space="0"/>
          <w:bottom w:val="single" w:color="70AD47" w:themeColor="accent6" w:sz="8" w:space="0"/>
        </w:tcBorders>
      </w:tcPr>
    </w:tblStylePr>
    <w:tblStylePr w:type="firstCol">
      <w:rPr>
        <w:b/>
        <w:bCs/>
      </w:rPr>
    </w:tblStylePr>
    <w:tblStylePr w:type="lastCol">
      <w:rPr>
        <w:b/>
        <w:bCs/>
      </w:rPr>
      <w:tblPr>
        <w:tblLayout w:type="fixed"/>
      </w:tblPr>
      <w:tcPr>
        <w:tcBorders>
          <w:top w:val="single" w:color="70AD47" w:themeColor="accent6" w:sz="8" w:space="0"/>
          <w:bottom w:val="single" w:color="70AD47" w:themeColor="accent6" w:sz="8" w:space="0"/>
        </w:tcBorders>
      </w:tcPr>
    </w:tblStylePr>
    <w:tblStylePr w:type="band1Vert">
      <w:tblPr>
        <w:tblLayout w:type="fixed"/>
      </w:tblPr>
      <w:tcPr>
        <w:shd w:val="clear" w:color="auto" w:fill="DBEBD0" w:themeFill="accent6" w:themeFillTint="3F"/>
      </w:tcPr>
    </w:tblStylePr>
    <w:tblStylePr w:type="band1Horz">
      <w:tblPr>
        <w:tblLayout w:type="fixed"/>
      </w:tblPr>
      <w:tcPr>
        <w:shd w:val="clear" w:color="auto" w:fill="DBEBD0" w:themeFill="accent6" w:themeFillTint="3F"/>
      </w:tcPr>
    </w:tblStylePr>
  </w:style>
  <w:style w:type="table" w:styleId="193">
    <w:name w:val="Medium List 2"/>
    <w:basedOn w:val="106"/>
    <w:unhideWhenUsed/>
    <w:qFormat/>
    <w:uiPriority w:val="66"/>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rPr>
        <w:sz w:val="24"/>
        <w:szCs w:val="24"/>
      </w:rPr>
      <w:tblPr>
        <w:tblLayout w:type="fixed"/>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blLayout w:type="fixed"/>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top w:val="nil"/>
          <w:bottom w:val="nil"/>
          <w:insideH w:val="nil"/>
          <w:insideV w:val="nil"/>
        </w:tcBorders>
        <w:shd w:val="clear" w:color="auto" w:fill="BFBFBF" w:themeFill="tex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4">
    <w:name w:val="Medium List 2 Accent 1"/>
    <w:basedOn w:val="106"/>
    <w:unhideWhenUsed/>
    <w:qFormat/>
    <w:uiPriority w:val="66"/>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EA4E4E" w:themeColor="accent1" w:sz="8" w:space="0"/>
        <w:left w:val="single" w:color="EA4E4E" w:themeColor="accent1" w:sz="8" w:space="0"/>
        <w:bottom w:val="single" w:color="EA4E4E" w:themeColor="accent1" w:sz="8" w:space="0"/>
        <w:right w:val="single" w:color="EA4E4E" w:themeColor="accent1" w:sz="8" w:space="0"/>
      </w:tblBorders>
      <w:tblLayout w:type="fixed"/>
    </w:tblPr>
    <w:tblStylePr w:type="firstRow">
      <w:rPr>
        <w:sz w:val="24"/>
        <w:szCs w:val="24"/>
      </w:rPr>
      <w:tblPr>
        <w:tblLayout w:type="fixed"/>
      </w:tblPr>
      <w:tcPr>
        <w:tcBorders>
          <w:top w:val="nil"/>
          <w:left w:val="nil"/>
          <w:bottom w:val="single" w:color="EA4E4E" w:themeColor="accent1"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EA4E4E" w:themeColor="accent1" w:sz="8" w:space="0"/>
          <w:insideH w:val="nil"/>
          <w:insideV w:val="nil"/>
        </w:tcBorders>
        <w:shd w:val="clear" w:color="auto" w:fill="FFFFFF" w:themeFill="background1"/>
      </w:tcPr>
    </w:tblStylePr>
    <w:tblStylePr w:type="lastCol">
      <w:tblPr>
        <w:tblLayout w:type="fixed"/>
      </w:tblPr>
      <w:tcPr>
        <w:tcBorders>
          <w:top w:val="nil"/>
          <w:left w:val="single" w:color="EA4E4E" w:themeColor="accent1"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F9D3D3" w:themeFill="accent1" w:themeFillTint="3F"/>
      </w:tcPr>
    </w:tblStylePr>
    <w:tblStylePr w:type="band1Horz">
      <w:tblPr>
        <w:tblLayout w:type="fixed"/>
      </w:tblPr>
      <w:tcPr>
        <w:tcBorders>
          <w:top w:val="nil"/>
          <w:bottom w:val="nil"/>
          <w:insideH w:val="nil"/>
          <w:insideV w:val="nil"/>
        </w:tcBorders>
        <w:shd w:val="clear" w:color="auto" w:fill="F9D3D3" w:themeFill="accent1"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5">
    <w:name w:val="Medium List 2 Accent 2"/>
    <w:basedOn w:val="106"/>
    <w:unhideWhenUsed/>
    <w:qFormat/>
    <w:uiPriority w:val="66"/>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ED7D31" w:themeColor="accent2" w:sz="8" w:space="0"/>
        <w:left w:val="single" w:color="ED7D31" w:themeColor="accent2" w:sz="8" w:space="0"/>
        <w:bottom w:val="single" w:color="ED7D31" w:themeColor="accent2" w:sz="8" w:space="0"/>
        <w:right w:val="single" w:color="ED7D31" w:themeColor="accent2" w:sz="8" w:space="0"/>
      </w:tblBorders>
      <w:tblLayout w:type="fixed"/>
    </w:tblPr>
    <w:tblStylePr w:type="firstRow">
      <w:rPr>
        <w:sz w:val="24"/>
        <w:szCs w:val="24"/>
      </w:rPr>
      <w:tblPr>
        <w:tblLayout w:type="fixed"/>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ED7D31" w:themeColor="accent2" w:sz="8" w:space="0"/>
          <w:insideH w:val="nil"/>
          <w:insideV w:val="nil"/>
        </w:tcBorders>
        <w:shd w:val="clear" w:color="auto" w:fill="FFFFFF" w:themeFill="background1"/>
      </w:tcPr>
    </w:tblStylePr>
    <w:tblStylePr w:type="lastCol">
      <w:tblPr>
        <w:tblLayout w:type="fixed"/>
      </w:tblPr>
      <w:tcPr>
        <w:tcBorders>
          <w:top w:val="nil"/>
          <w:left w:val="single" w:color="ED7D31" w:themeColor="accent2"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FADECC" w:themeFill="accent2" w:themeFillTint="3F"/>
      </w:tcPr>
    </w:tblStylePr>
    <w:tblStylePr w:type="band1Horz">
      <w:tblPr>
        <w:tblLayout w:type="fixed"/>
      </w:tblPr>
      <w:tcPr>
        <w:tcBorders>
          <w:top w:val="nil"/>
          <w:bottom w:val="nil"/>
          <w:insideH w:val="nil"/>
          <w:insideV w:val="nil"/>
        </w:tcBorders>
        <w:shd w:val="clear" w:color="auto" w:fill="FADECC" w:themeFill="accent2"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6">
    <w:name w:val="Medium List 2 Accent 3"/>
    <w:basedOn w:val="106"/>
    <w:unhideWhenUsed/>
    <w:qFormat/>
    <w:uiPriority w:val="66"/>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rPr>
        <w:sz w:val="24"/>
        <w:szCs w:val="24"/>
      </w:rPr>
      <w:tblPr>
        <w:tblLayout w:type="fixed"/>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blLayout w:type="fixed"/>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E8E8E8" w:themeFill="accent3" w:themeFillTint="3F"/>
      </w:tcPr>
    </w:tblStylePr>
    <w:tblStylePr w:type="band1Horz">
      <w:tblPr>
        <w:tblLayout w:type="fixed"/>
      </w:tblPr>
      <w:tcPr>
        <w:tcBorders>
          <w:top w:val="nil"/>
          <w:bottom w:val="nil"/>
          <w:insideH w:val="nil"/>
          <w:insideV w:val="nil"/>
        </w:tcBorders>
        <w:shd w:val="clear" w:color="auto" w:fill="E8E8E8" w:themeFill="accent3"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7">
    <w:name w:val="Medium List 2 Accent 4"/>
    <w:basedOn w:val="106"/>
    <w:unhideWhenUsed/>
    <w:qFormat/>
    <w:uiPriority w:val="66"/>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FC000" w:themeColor="accent4" w:sz="8" w:space="0"/>
        <w:left w:val="single" w:color="FFC000" w:themeColor="accent4" w:sz="8" w:space="0"/>
        <w:bottom w:val="single" w:color="FFC000" w:themeColor="accent4" w:sz="8" w:space="0"/>
        <w:right w:val="single" w:color="FFC000" w:themeColor="accent4" w:sz="8" w:space="0"/>
      </w:tblBorders>
      <w:tblLayout w:type="fixed"/>
    </w:tblPr>
    <w:tblStylePr w:type="firstRow">
      <w:rPr>
        <w:sz w:val="24"/>
        <w:szCs w:val="24"/>
      </w:rPr>
      <w:tblPr>
        <w:tblLayout w:type="fixed"/>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blLayout w:type="fixed"/>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FFEFBF" w:themeFill="accent4" w:themeFillTint="3F"/>
      </w:tcPr>
    </w:tblStylePr>
    <w:tblStylePr w:type="band1Horz">
      <w:tblPr>
        <w:tblLayout w:type="fixed"/>
      </w:tblPr>
      <w:tcPr>
        <w:tcBorders>
          <w:top w:val="nil"/>
          <w:bottom w:val="nil"/>
          <w:insideH w:val="nil"/>
          <w:insideV w:val="nil"/>
        </w:tcBorders>
        <w:shd w:val="clear" w:color="auto" w:fill="FFEFBF" w:themeFill="accent4"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8">
    <w:name w:val="Medium List 2 Accent 5"/>
    <w:basedOn w:val="106"/>
    <w:unhideWhenUsed/>
    <w:qFormat/>
    <w:uiPriority w:val="66"/>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472C4" w:themeColor="accent5" w:sz="8" w:space="0"/>
        <w:left w:val="single" w:color="4472C4" w:themeColor="accent5" w:sz="8" w:space="0"/>
        <w:bottom w:val="single" w:color="4472C4" w:themeColor="accent5" w:sz="8" w:space="0"/>
        <w:right w:val="single" w:color="4472C4" w:themeColor="accent5" w:sz="8" w:space="0"/>
      </w:tblBorders>
      <w:tblLayout w:type="fixed"/>
    </w:tblPr>
    <w:tblStylePr w:type="firstRow">
      <w:rPr>
        <w:sz w:val="24"/>
        <w:szCs w:val="24"/>
      </w:rPr>
      <w:tblPr>
        <w:tblLayout w:type="fixed"/>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4472C4" w:themeColor="accent5" w:sz="8" w:space="0"/>
          <w:insideH w:val="nil"/>
          <w:insideV w:val="nil"/>
        </w:tcBorders>
        <w:shd w:val="clear" w:color="auto" w:fill="FFFFFF" w:themeFill="background1"/>
      </w:tcPr>
    </w:tblStylePr>
    <w:tblStylePr w:type="lastCol">
      <w:tblPr>
        <w:tblLayout w:type="fixed"/>
      </w:tblPr>
      <w:tcPr>
        <w:tcBorders>
          <w:top w:val="nil"/>
          <w:left w:val="single" w:color="4472C4" w:themeColor="accent5"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0DCF0" w:themeFill="accent5" w:themeFillTint="3F"/>
      </w:tcPr>
    </w:tblStylePr>
    <w:tblStylePr w:type="band1Horz">
      <w:tblPr>
        <w:tblLayout w:type="fixed"/>
      </w:tblPr>
      <w:tcPr>
        <w:tcBorders>
          <w:top w:val="nil"/>
          <w:bottom w:val="nil"/>
          <w:insideH w:val="nil"/>
          <w:insideV w:val="nil"/>
        </w:tcBorders>
        <w:shd w:val="clear" w:color="auto" w:fill="D0DCF0" w:themeFill="accent5"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199">
    <w:name w:val="Medium List 2 Accent 6"/>
    <w:basedOn w:val="106"/>
    <w:unhideWhenUsed/>
    <w:qFormat/>
    <w:uiPriority w:val="66"/>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70AD47" w:themeColor="accent6" w:sz="8" w:space="0"/>
        <w:left w:val="single" w:color="70AD47" w:themeColor="accent6" w:sz="8" w:space="0"/>
        <w:bottom w:val="single" w:color="70AD47" w:themeColor="accent6" w:sz="8" w:space="0"/>
        <w:right w:val="single" w:color="70AD47" w:themeColor="accent6" w:sz="8" w:space="0"/>
      </w:tblBorders>
      <w:tblLayout w:type="fixed"/>
    </w:tblPr>
    <w:tblStylePr w:type="firstRow">
      <w:rPr>
        <w:sz w:val="24"/>
        <w:szCs w:val="24"/>
      </w:rPr>
      <w:tblPr>
        <w:tblLayout w:type="fixed"/>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blLayout w:type="fixed"/>
      </w:tblPr>
      <w:tcPr>
        <w:tcBorders>
          <w:top w:val="nil"/>
          <w:left w:val="nil"/>
          <w:bottom w:val="nil"/>
          <w:right w:val="nil"/>
          <w:insideH w:val="nil"/>
          <w:insideV w:val="nil"/>
        </w:tcBorders>
        <w:shd w:val="clear" w:color="auto" w:fill="FFFFFF" w:themeFill="background1"/>
      </w:tcPr>
    </w:tblStylePr>
    <w:tblStylePr w:type="firstCol">
      <w:tblPr>
        <w:tblLayout w:type="fixed"/>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blLayout w:type="fixed"/>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blLayout w:type="fixed"/>
      </w:tblPr>
      <w:tcPr>
        <w:tcBorders>
          <w:left w:val="nil"/>
          <w:right w:val="nil"/>
          <w:insideH w:val="nil"/>
          <w:insideV w:val="nil"/>
        </w:tcBorders>
        <w:shd w:val="clear" w:color="auto" w:fill="DBEBD0" w:themeFill="accent6" w:themeFillTint="3F"/>
      </w:tcPr>
    </w:tblStylePr>
    <w:tblStylePr w:type="band1Horz">
      <w:tblPr>
        <w:tblLayout w:type="fixed"/>
      </w:tblPr>
      <w:tcPr>
        <w:tcBorders>
          <w:top w:val="nil"/>
          <w:bottom w:val="nil"/>
          <w:insideH w:val="nil"/>
          <w:insideV w:val="nil"/>
        </w:tcBorders>
        <w:shd w:val="clear" w:color="auto" w:fill="DBEBD0" w:themeFill="accent6" w:themeFillTint="3F"/>
      </w:tcPr>
    </w:tblStylePr>
    <w:tblStylePr w:type="nwCell">
      <w:tblPr>
        <w:tblLayout w:type="fixed"/>
      </w:tblPr>
      <w:tcPr>
        <w:shd w:val="clear" w:color="auto" w:fill="FFFFFF" w:themeFill="background1"/>
      </w:tcPr>
    </w:tblStylePr>
    <w:tblStylePr w:type="swCell">
      <w:tblPr>
        <w:tblLayout w:type="fixed"/>
      </w:tblPr>
      <w:tcPr>
        <w:tcBorders>
          <w:top w:val="nil"/>
        </w:tcBorders>
      </w:tcPr>
    </w:tblStylePr>
  </w:style>
  <w:style w:type="table" w:styleId="200">
    <w:name w:val="Medium Grid 1"/>
    <w:basedOn w:val="106"/>
    <w:unhideWhenUsed/>
    <w:qFormat/>
    <w:uiPriority w:val="67"/>
    <w:pPr>
      <w:spacing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Layout w:type="fixed"/>
    </w:tblPr>
    <w:tcPr>
      <w:shd w:val="clear" w:color="auto" w:fill="BFBFBF" w:themeFill="text1" w:themeFillTint="3F"/>
    </w:tcPr>
    <w:tblStylePr w:type="firstRow">
      <w:rPr>
        <w:b/>
        <w:bCs/>
      </w:rPr>
    </w:tblStylePr>
    <w:tblStylePr w:type="lastRow">
      <w:rPr>
        <w:b/>
        <w:bCs/>
      </w:rPr>
      <w:tblPr>
        <w:tblLayout w:type="fixed"/>
      </w:tblPr>
      <w:tcPr>
        <w:tcBorders>
          <w:top w:val="single" w:color="3F3F3F" w:themeColor="text1" w:themeTint="BF" w:sz="18" w:space="0"/>
        </w:tcBorders>
      </w:tcPr>
    </w:tblStylePr>
    <w:tblStylePr w:type="firstCol">
      <w:rPr>
        <w:b/>
        <w:bCs/>
      </w:rPr>
    </w:tblStylePr>
    <w:tblStylePr w:type="lastCol">
      <w:rPr>
        <w:b/>
        <w:bCs/>
      </w:r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201">
    <w:name w:val="Medium Grid 1 Accent 1"/>
    <w:basedOn w:val="106"/>
    <w:unhideWhenUsed/>
    <w:qFormat/>
    <w:uiPriority w:val="67"/>
    <w:pPr>
      <w:spacing w:line="240" w:lineRule="auto"/>
    </w:pPr>
    <w:tblPr>
      <w:tblBorders>
        <w:top w:val="single" w:color="EF7A7A" w:themeColor="accent1" w:themeTint="BF" w:sz="8" w:space="0"/>
        <w:left w:val="single" w:color="EF7A7A" w:themeColor="accent1" w:themeTint="BF" w:sz="8" w:space="0"/>
        <w:bottom w:val="single" w:color="EF7A7A" w:themeColor="accent1" w:themeTint="BF" w:sz="8" w:space="0"/>
        <w:right w:val="single" w:color="EF7A7A" w:themeColor="accent1" w:themeTint="BF" w:sz="8" w:space="0"/>
        <w:insideH w:val="single" w:color="EF7A7A" w:themeColor="accent1" w:themeTint="BF" w:sz="8" w:space="0"/>
        <w:insideV w:val="single" w:color="EF7A7A" w:themeColor="accent1" w:themeTint="BF" w:sz="8" w:space="0"/>
      </w:tblBorders>
      <w:tblLayout w:type="fixed"/>
    </w:tblPr>
    <w:tcPr>
      <w:shd w:val="clear" w:color="auto" w:fill="F9D3D3" w:themeFill="accent1" w:themeFillTint="3F"/>
    </w:tcPr>
    <w:tblStylePr w:type="firstRow">
      <w:rPr>
        <w:b/>
        <w:bCs/>
      </w:rPr>
    </w:tblStylePr>
    <w:tblStylePr w:type="lastRow">
      <w:rPr>
        <w:b/>
        <w:bCs/>
      </w:rPr>
      <w:tblPr>
        <w:tblLayout w:type="fixed"/>
      </w:tblPr>
      <w:tcPr>
        <w:tcBorders>
          <w:top w:val="single" w:color="EF7A7A" w:themeColor="accent1" w:themeTint="BF" w:sz="18" w:space="0"/>
        </w:tcBorders>
      </w:tcPr>
    </w:tblStylePr>
    <w:tblStylePr w:type="firstCol">
      <w:rPr>
        <w:b/>
        <w:bCs/>
      </w:rPr>
    </w:tblStylePr>
    <w:tblStylePr w:type="lastCol">
      <w:rPr>
        <w:b/>
        <w:bCs/>
      </w:rPr>
    </w:tblStylePr>
    <w:tblStylePr w:type="band1Vert">
      <w:tblPr>
        <w:tblLayout w:type="fixed"/>
      </w:tblPr>
      <w:tcPr>
        <w:shd w:val="clear" w:color="auto" w:fill="F4A6A6" w:themeFill="accent1" w:themeFillTint="7F"/>
      </w:tcPr>
    </w:tblStylePr>
    <w:tblStylePr w:type="band1Horz">
      <w:tblPr>
        <w:tblLayout w:type="fixed"/>
      </w:tblPr>
      <w:tcPr>
        <w:shd w:val="clear" w:color="auto" w:fill="F4A6A6" w:themeFill="accent1" w:themeFillTint="7F"/>
      </w:tcPr>
    </w:tblStylePr>
  </w:style>
  <w:style w:type="table" w:styleId="202">
    <w:name w:val="Medium Grid 1 Accent 2"/>
    <w:basedOn w:val="106"/>
    <w:unhideWhenUsed/>
    <w:qFormat/>
    <w:uiPriority w:val="67"/>
    <w:pPr>
      <w:spacing w:line="240" w:lineRule="auto"/>
    </w:pPr>
    <w:tblPr>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Layout w:type="fixed"/>
    </w:tblPr>
    <w:tcPr>
      <w:shd w:val="clear" w:color="auto" w:fill="FADECC" w:themeFill="accent2" w:themeFillTint="3F"/>
    </w:tcPr>
    <w:tblStylePr w:type="firstRow">
      <w:rPr>
        <w:b/>
        <w:bCs/>
      </w:rPr>
    </w:tblStylePr>
    <w:tblStylePr w:type="lastRow">
      <w:rPr>
        <w:b/>
        <w:bCs/>
      </w:rPr>
      <w:tblPr>
        <w:tblLayout w:type="fixed"/>
      </w:tblPr>
      <w:tcPr>
        <w:tcBorders>
          <w:top w:val="single" w:color="F19D64" w:themeColor="accent2" w:themeTint="BF" w:sz="18" w:space="0"/>
        </w:tcBorders>
      </w:tcPr>
    </w:tblStylePr>
    <w:tblStylePr w:type="firstCol">
      <w:rPr>
        <w:b/>
        <w:bCs/>
      </w:rPr>
    </w:tblStylePr>
    <w:tblStylePr w:type="lastCol">
      <w:rPr>
        <w:b/>
        <w:bCs/>
      </w:rPr>
    </w:tblStylePr>
    <w:tblStylePr w:type="band1Vert">
      <w:tblPr>
        <w:tblLayout w:type="fixed"/>
      </w:tblPr>
      <w:tcPr>
        <w:shd w:val="clear" w:color="auto" w:fill="F6BE98" w:themeFill="accent2" w:themeFillTint="7F"/>
      </w:tcPr>
    </w:tblStylePr>
    <w:tblStylePr w:type="band1Horz">
      <w:tblPr>
        <w:tblLayout w:type="fixed"/>
      </w:tblPr>
      <w:tcPr>
        <w:shd w:val="clear" w:color="auto" w:fill="F6BE98" w:themeFill="accent2" w:themeFillTint="7F"/>
      </w:tcPr>
    </w:tblStylePr>
  </w:style>
  <w:style w:type="table" w:styleId="203">
    <w:name w:val="Medium Grid 1 Accent 3"/>
    <w:basedOn w:val="106"/>
    <w:unhideWhenUsed/>
    <w:qFormat/>
    <w:uiPriority w:val="67"/>
    <w:pPr>
      <w:spacing w:line="240" w:lineRule="auto"/>
    </w:pPr>
    <w:tblPr>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Layout w:type="fixed"/>
    </w:tblPr>
    <w:tcPr>
      <w:shd w:val="clear" w:color="auto" w:fill="E8E8E8" w:themeFill="accent3" w:themeFillTint="3F"/>
    </w:tcPr>
    <w:tblStylePr w:type="firstRow">
      <w:rPr>
        <w:b/>
        <w:bCs/>
      </w:rPr>
    </w:tblStylePr>
    <w:tblStylePr w:type="lastRow">
      <w:rPr>
        <w:b/>
        <w:bCs/>
      </w:rPr>
      <w:tblPr>
        <w:tblLayout w:type="fixed"/>
      </w:tblPr>
      <w:tcPr>
        <w:tcBorders>
          <w:top w:val="single" w:color="BBBBBB" w:themeColor="accent3" w:themeTint="BF" w:sz="18" w:space="0"/>
        </w:tcBorders>
      </w:tcPr>
    </w:tblStylePr>
    <w:tblStylePr w:type="firstCol">
      <w:rPr>
        <w:b/>
        <w:bCs/>
      </w:rPr>
    </w:tblStylePr>
    <w:tblStylePr w:type="lastCol">
      <w:rPr>
        <w:b/>
        <w:bCs/>
      </w:rPr>
    </w:tblStylePr>
    <w:tblStylePr w:type="band1Vert">
      <w:tblPr>
        <w:tblLayout w:type="fixed"/>
      </w:tblPr>
      <w:tcPr>
        <w:shd w:val="clear" w:color="auto" w:fill="D2D2D2" w:themeFill="accent3" w:themeFillTint="7F"/>
      </w:tcPr>
    </w:tblStylePr>
    <w:tblStylePr w:type="band1Horz">
      <w:tblPr>
        <w:tblLayout w:type="fixed"/>
      </w:tblPr>
      <w:tcPr>
        <w:shd w:val="clear" w:color="auto" w:fill="D2D2D2" w:themeFill="accent3" w:themeFillTint="7F"/>
      </w:tcPr>
    </w:tblStylePr>
  </w:style>
  <w:style w:type="table" w:styleId="204">
    <w:name w:val="Medium Grid 1 Accent 4"/>
    <w:basedOn w:val="106"/>
    <w:unhideWhenUsed/>
    <w:qFormat/>
    <w:uiPriority w:val="67"/>
    <w:pPr>
      <w:spacing w:line="240" w:lineRule="auto"/>
    </w:pPr>
    <w:tblPr>
      <w:tblBorders>
        <w:top w:val="single" w:color="FFCF3F" w:themeColor="accent4" w:themeTint="BF" w:sz="8" w:space="0"/>
        <w:left w:val="single" w:color="FFCF3F" w:themeColor="accent4" w:themeTint="BF" w:sz="8" w:space="0"/>
        <w:bottom w:val="single" w:color="FFCF3F" w:themeColor="accent4" w:themeTint="BF" w:sz="8" w:space="0"/>
        <w:right w:val="single" w:color="FFCF3F" w:themeColor="accent4" w:themeTint="BF" w:sz="8" w:space="0"/>
        <w:insideH w:val="single" w:color="FFCF3F" w:themeColor="accent4" w:themeTint="BF" w:sz="8" w:space="0"/>
        <w:insideV w:val="single" w:color="FFCF3F" w:themeColor="accent4" w:themeTint="BF" w:sz="8" w:space="0"/>
      </w:tblBorders>
      <w:tblLayout w:type="fixed"/>
    </w:tblPr>
    <w:tcPr>
      <w:shd w:val="clear" w:color="auto" w:fill="FFEFBF" w:themeFill="accent4" w:themeFillTint="3F"/>
    </w:tcPr>
    <w:tblStylePr w:type="firstRow">
      <w:rPr>
        <w:b/>
        <w:bCs/>
      </w:rPr>
    </w:tblStylePr>
    <w:tblStylePr w:type="lastRow">
      <w:rPr>
        <w:b/>
        <w:bCs/>
      </w:rPr>
      <w:tblPr>
        <w:tblLayout w:type="fixed"/>
      </w:tblPr>
      <w:tcPr>
        <w:tcBorders>
          <w:top w:val="single" w:color="FFCF3F" w:themeColor="accent4" w:themeTint="BF" w:sz="18" w:space="0"/>
        </w:tcBorders>
      </w:tcPr>
    </w:tblStylePr>
    <w:tblStylePr w:type="firstCol">
      <w:rPr>
        <w:b/>
        <w:bCs/>
      </w:rPr>
    </w:tblStylePr>
    <w:tblStylePr w:type="lastCol">
      <w:rPr>
        <w:b/>
        <w:bCs/>
      </w:rPr>
    </w:tblStylePr>
    <w:tblStylePr w:type="band1Vert">
      <w:tblPr>
        <w:tblLayout w:type="fixed"/>
      </w:tblPr>
      <w:tcPr>
        <w:shd w:val="clear" w:color="auto" w:fill="FFDF7F" w:themeFill="accent4" w:themeFillTint="7F"/>
      </w:tcPr>
    </w:tblStylePr>
    <w:tblStylePr w:type="band1Horz">
      <w:tblPr>
        <w:tblLayout w:type="fixed"/>
      </w:tblPr>
      <w:tcPr>
        <w:shd w:val="clear" w:color="auto" w:fill="FFDF7F" w:themeFill="accent4" w:themeFillTint="7F"/>
      </w:tcPr>
    </w:tblStylePr>
  </w:style>
  <w:style w:type="table" w:styleId="205">
    <w:name w:val="Medium Grid 1 Accent 5"/>
    <w:basedOn w:val="106"/>
    <w:unhideWhenUsed/>
    <w:qFormat/>
    <w:uiPriority w:val="67"/>
    <w:pPr>
      <w:spacing w:line="240" w:lineRule="auto"/>
    </w:pPr>
    <w:tblPr>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insideV w:val="single" w:color="7295D2" w:themeColor="accent5" w:themeTint="BF" w:sz="8" w:space="0"/>
      </w:tblBorders>
      <w:tblLayout w:type="fixed"/>
    </w:tblPr>
    <w:tcPr>
      <w:shd w:val="clear" w:color="auto" w:fill="D0DCF0" w:themeFill="accent5" w:themeFillTint="3F"/>
    </w:tcPr>
    <w:tblStylePr w:type="firstRow">
      <w:rPr>
        <w:b/>
        <w:bCs/>
      </w:rPr>
    </w:tblStylePr>
    <w:tblStylePr w:type="lastRow">
      <w:rPr>
        <w:b/>
        <w:bCs/>
      </w:rPr>
      <w:tblPr>
        <w:tblLayout w:type="fixed"/>
      </w:tblPr>
      <w:tcPr>
        <w:tcBorders>
          <w:top w:val="single" w:color="7295D2" w:themeColor="accent5" w:themeTint="BF" w:sz="18" w:space="0"/>
        </w:tcBorders>
      </w:tcPr>
    </w:tblStylePr>
    <w:tblStylePr w:type="firstCol">
      <w:rPr>
        <w:b/>
        <w:bCs/>
      </w:rPr>
    </w:tblStylePr>
    <w:tblStylePr w:type="lastCol">
      <w:rPr>
        <w:b/>
        <w:bCs/>
      </w:rPr>
    </w:tblStylePr>
    <w:tblStylePr w:type="band1Vert">
      <w:tblPr>
        <w:tblLayout w:type="fixed"/>
      </w:tblPr>
      <w:tcPr>
        <w:shd w:val="clear" w:color="auto" w:fill="A1B8E1" w:themeFill="accent5" w:themeFillTint="7F"/>
      </w:tcPr>
    </w:tblStylePr>
    <w:tblStylePr w:type="band1Horz">
      <w:tblPr>
        <w:tblLayout w:type="fixed"/>
      </w:tblPr>
      <w:tcPr>
        <w:shd w:val="clear" w:color="auto" w:fill="A1B8E1" w:themeFill="accent5" w:themeFillTint="7F"/>
      </w:tcPr>
    </w:tblStylePr>
  </w:style>
  <w:style w:type="table" w:styleId="206">
    <w:name w:val="Medium Grid 1 Accent 6"/>
    <w:basedOn w:val="106"/>
    <w:unhideWhenUsed/>
    <w:qFormat/>
    <w:uiPriority w:val="67"/>
    <w:pPr>
      <w:spacing w:line="240" w:lineRule="auto"/>
    </w:pPr>
    <w:tblPr>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Layout w:type="fixed"/>
    </w:tblPr>
    <w:tcPr>
      <w:shd w:val="clear" w:color="auto" w:fill="DBEBD0" w:themeFill="accent6" w:themeFillTint="3F"/>
    </w:tcPr>
    <w:tblStylePr w:type="firstRow">
      <w:rPr>
        <w:b/>
        <w:bCs/>
      </w:rPr>
    </w:tblStylePr>
    <w:tblStylePr w:type="lastRow">
      <w:rPr>
        <w:b/>
        <w:bCs/>
      </w:rPr>
      <w:tblPr>
        <w:tblLayout w:type="fixed"/>
      </w:tblPr>
      <w:tcPr>
        <w:tcBorders>
          <w:top w:val="single" w:color="93C571" w:themeColor="accent6" w:themeTint="BF" w:sz="18" w:space="0"/>
        </w:tcBorders>
      </w:tcPr>
    </w:tblStylePr>
    <w:tblStylePr w:type="firstCol">
      <w:rPr>
        <w:b/>
        <w:bCs/>
      </w:rPr>
    </w:tblStylePr>
    <w:tblStylePr w:type="lastCol">
      <w:rPr>
        <w:b/>
        <w:bCs/>
      </w:rPr>
    </w:tblStylePr>
    <w:tblStylePr w:type="band1Vert">
      <w:tblPr>
        <w:tblLayout w:type="fixed"/>
      </w:tblPr>
      <w:tcPr>
        <w:shd w:val="clear" w:color="auto" w:fill="B7D8A1" w:themeFill="accent6" w:themeFillTint="7F"/>
      </w:tcPr>
    </w:tblStylePr>
    <w:tblStylePr w:type="band1Horz">
      <w:tblPr>
        <w:tblLayout w:type="fixed"/>
      </w:tblPr>
      <w:tcPr>
        <w:shd w:val="clear" w:color="auto" w:fill="B7D8A1" w:themeFill="accent6" w:themeFillTint="7F"/>
      </w:tcPr>
    </w:tblStylePr>
  </w:style>
  <w:style w:type="table" w:styleId="207">
    <w:name w:val="Medium Grid 2"/>
    <w:basedOn w:val="106"/>
    <w:unhideWhenUsed/>
    <w:qFormat/>
    <w:uiPriority w:val="68"/>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Pr>
    <w:tcPr>
      <w:shd w:val="clear" w:color="auto" w:fill="BFBFBF" w:themeFill="text1" w:themeFillTint="3F"/>
    </w:tcPr>
    <w:tblStylePr w:type="firstRow">
      <w:rPr>
        <w:b/>
        <w:bCs/>
        <w:color w:val="000000" w:themeColor="text1"/>
        <w14:textFill>
          <w14:solidFill>
            <w14:schemeClr w14:val="tx1"/>
          </w14:solidFill>
        </w14:textFill>
      </w:rPr>
      <w:tblPr>
        <w:tblLayout w:type="fixed"/>
      </w:tblPr>
      <w:tcPr>
        <w:shd w:val="clear" w:color="auto" w:fill="E5E5E5" w:themeFill="tex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CCCCCC" w:themeFill="text1" w:themeFillTint="33"/>
      </w:tcPr>
    </w:tblStylePr>
    <w:tblStylePr w:type="band1Vert">
      <w:tblPr>
        <w:tblLayout w:type="fixed"/>
      </w:tblPr>
      <w:tcPr>
        <w:shd w:val="clear" w:color="auto" w:fill="7F7F7F" w:themeFill="text1" w:themeFillTint="7F"/>
      </w:tcPr>
    </w:tblStylePr>
    <w:tblStylePr w:type="band1Horz">
      <w:tblPr>
        <w:tblLayout w:type="fixed"/>
      </w:tblPr>
      <w:tcPr>
        <w:tcBorders>
          <w:insideH w:val="single" w:sz="6" w:space="0"/>
          <w:insideV w:val="single" w:sz="6" w:space="0"/>
        </w:tcBorders>
        <w:shd w:val="clear" w:color="auto" w:fill="7F7F7F" w:themeFill="text1" w:themeFillTint="7F"/>
      </w:tcPr>
    </w:tblStylePr>
    <w:tblStylePr w:type="nwCell">
      <w:tblPr>
        <w:tblLayout w:type="fixed"/>
      </w:tblPr>
      <w:tcPr>
        <w:shd w:val="clear" w:color="auto" w:fill="FFFFFF" w:themeFill="background1"/>
      </w:tcPr>
    </w:tblStylePr>
  </w:style>
  <w:style w:type="table" w:styleId="208">
    <w:name w:val="Medium Grid 2 Accent 1"/>
    <w:basedOn w:val="106"/>
    <w:unhideWhenUsed/>
    <w:qFormat/>
    <w:uiPriority w:val="68"/>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EA4E4E" w:themeColor="accent1" w:sz="8" w:space="0"/>
        <w:left w:val="single" w:color="EA4E4E" w:themeColor="accent1" w:sz="8" w:space="0"/>
        <w:bottom w:val="single" w:color="EA4E4E" w:themeColor="accent1" w:sz="8" w:space="0"/>
        <w:right w:val="single" w:color="EA4E4E" w:themeColor="accent1" w:sz="8" w:space="0"/>
        <w:insideH w:val="single" w:color="EA4E4E" w:themeColor="accent1" w:sz="8" w:space="0"/>
        <w:insideV w:val="single" w:color="EA4E4E" w:themeColor="accent1" w:sz="8" w:space="0"/>
      </w:tblBorders>
      <w:tblLayout w:type="fixed"/>
    </w:tblPr>
    <w:tcPr>
      <w:shd w:val="clear" w:color="auto" w:fill="F9D3D3" w:themeFill="accent1" w:themeFillTint="3F"/>
    </w:tcPr>
    <w:tblStylePr w:type="firstRow">
      <w:rPr>
        <w:b/>
        <w:bCs/>
        <w:color w:val="000000" w:themeColor="text1"/>
        <w14:textFill>
          <w14:solidFill>
            <w14:schemeClr w14:val="tx1"/>
          </w14:solidFill>
        </w14:textFill>
      </w:rPr>
      <w:tblPr>
        <w:tblLayout w:type="fixed"/>
      </w:tblPr>
      <w:tcPr>
        <w:shd w:val="clear" w:color="auto" w:fill="FCEDED" w:themeFill="accent1"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ADBDB" w:themeFill="accent1" w:themeFillTint="33"/>
      </w:tcPr>
    </w:tblStylePr>
    <w:tblStylePr w:type="band1Vert">
      <w:tblPr>
        <w:tblLayout w:type="fixed"/>
      </w:tblPr>
      <w:tcPr>
        <w:shd w:val="clear" w:color="auto" w:fill="F4A6A6" w:themeFill="accent1" w:themeFillTint="7F"/>
      </w:tcPr>
    </w:tblStylePr>
    <w:tblStylePr w:type="band1Horz">
      <w:tblPr>
        <w:tblLayout w:type="fixed"/>
      </w:tblPr>
      <w:tcPr>
        <w:tcBorders>
          <w:insideH w:val="single" w:sz="6" w:space="0"/>
          <w:insideV w:val="single" w:sz="6" w:space="0"/>
        </w:tcBorders>
        <w:shd w:val="clear" w:color="auto" w:fill="F4A6A6" w:themeFill="accent1" w:themeFillTint="7F"/>
      </w:tcPr>
    </w:tblStylePr>
    <w:tblStylePr w:type="nwCell">
      <w:tblPr>
        <w:tblLayout w:type="fixed"/>
      </w:tblPr>
      <w:tcPr>
        <w:shd w:val="clear" w:color="auto" w:fill="FFFFFF" w:themeFill="background1"/>
      </w:tcPr>
    </w:tblStylePr>
  </w:style>
  <w:style w:type="table" w:styleId="209">
    <w:name w:val="Medium Grid 2 Accent 2"/>
    <w:basedOn w:val="106"/>
    <w:unhideWhenUsed/>
    <w:qFormat/>
    <w:uiPriority w:val="68"/>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Layout w:type="fixed"/>
    </w:tblPr>
    <w:tcPr>
      <w:shd w:val="clear" w:color="auto" w:fill="FADECC" w:themeFill="accent2" w:themeFillTint="3F"/>
    </w:tcPr>
    <w:tblStylePr w:type="firstRow">
      <w:rPr>
        <w:b/>
        <w:bCs/>
        <w:color w:val="000000" w:themeColor="text1"/>
        <w14:textFill>
          <w14:solidFill>
            <w14:schemeClr w14:val="tx1"/>
          </w14:solidFill>
        </w14:textFill>
      </w:rPr>
      <w:tblPr>
        <w:tblLayout w:type="fixed"/>
      </w:tblPr>
      <w:tcPr>
        <w:shd w:val="clear" w:color="auto" w:fill="FDF2EA" w:themeFill="accent2"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BE4D5" w:themeFill="accent2" w:themeFillTint="33"/>
      </w:tcPr>
    </w:tblStylePr>
    <w:tblStylePr w:type="band1Vert">
      <w:tblPr>
        <w:tblLayout w:type="fixed"/>
      </w:tblPr>
      <w:tcPr>
        <w:shd w:val="clear" w:color="auto" w:fill="F6BE98" w:themeFill="accent2" w:themeFillTint="7F"/>
      </w:tcPr>
    </w:tblStylePr>
    <w:tblStylePr w:type="band1Horz">
      <w:tblPr>
        <w:tblLayout w:type="fixed"/>
      </w:tblPr>
      <w:tcPr>
        <w:tcBorders>
          <w:insideH w:val="single" w:sz="6" w:space="0"/>
          <w:insideV w:val="single" w:sz="6" w:space="0"/>
        </w:tcBorders>
        <w:shd w:val="clear" w:color="auto" w:fill="F6BE98" w:themeFill="accent2" w:themeFillTint="7F"/>
      </w:tcPr>
    </w:tblStylePr>
    <w:tblStylePr w:type="nwCell">
      <w:tblPr>
        <w:tblLayout w:type="fixed"/>
      </w:tblPr>
      <w:tcPr>
        <w:shd w:val="clear" w:color="auto" w:fill="FFFFFF" w:themeFill="background1"/>
      </w:tcPr>
    </w:tblStylePr>
  </w:style>
  <w:style w:type="table" w:styleId="210">
    <w:name w:val="Medium Grid 2 Accent 3"/>
    <w:basedOn w:val="106"/>
    <w:unhideWhenUsed/>
    <w:qFormat/>
    <w:uiPriority w:val="68"/>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Layout w:type="fixed"/>
    </w:tblPr>
    <w:tcPr>
      <w:shd w:val="clear" w:color="auto" w:fill="E8E8E8" w:themeFill="accent3" w:themeFillTint="3F"/>
    </w:tcPr>
    <w:tblStylePr w:type="firstRow">
      <w:rPr>
        <w:b/>
        <w:bCs/>
        <w:color w:val="000000" w:themeColor="text1"/>
        <w14:textFill>
          <w14:solidFill>
            <w14:schemeClr w14:val="tx1"/>
          </w14:solidFill>
        </w14:textFill>
      </w:rPr>
      <w:tblPr>
        <w:tblLayout w:type="fixed"/>
      </w:tblPr>
      <w:tcPr>
        <w:shd w:val="clear" w:color="auto" w:fill="F6F6F6" w:themeFill="accent3"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CECEC" w:themeFill="accent3" w:themeFillTint="33"/>
      </w:tcPr>
    </w:tblStylePr>
    <w:tblStylePr w:type="band1Vert">
      <w:tblPr>
        <w:tblLayout w:type="fixed"/>
      </w:tblPr>
      <w:tcPr>
        <w:shd w:val="clear" w:color="auto" w:fill="D2D2D2" w:themeFill="accent3" w:themeFillTint="7F"/>
      </w:tcPr>
    </w:tblStylePr>
    <w:tblStylePr w:type="band1Horz">
      <w:tblPr>
        <w:tblLayout w:type="fixed"/>
      </w:tblPr>
      <w:tcPr>
        <w:tcBorders>
          <w:insideH w:val="single" w:sz="6" w:space="0"/>
          <w:insideV w:val="single" w:sz="6" w:space="0"/>
        </w:tcBorders>
        <w:shd w:val="clear" w:color="auto" w:fill="D2D2D2" w:themeFill="accent3" w:themeFillTint="7F"/>
      </w:tcPr>
    </w:tblStylePr>
    <w:tblStylePr w:type="nwCell">
      <w:tblPr>
        <w:tblLayout w:type="fixed"/>
      </w:tblPr>
      <w:tcPr>
        <w:shd w:val="clear" w:color="auto" w:fill="FFFFFF" w:themeFill="background1"/>
      </w:tcPr>
    </w:tblStylePr>
  </w:style>
  <w:style w:type="table" w:styleId="211">
    <w:name w:val="Medium Grid 2 Accent 4"/>
    <w:basedOn w:val="106"/>
    <w:unhideWhenUsed/>
    <w:qFormat/>
    <w:uiPriority w:val="68"/>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Layout w:type="fixed"/>
    </w:tblPr>
    <w:tcPr>
      <w:shd w:val="clear" w:color="auto" w:fill="FFEFBF" w:themeFill="accent4" w:themeFillTint="3F"/>
    </w:tcPr>
    <w:tblStylePr w:type="firstRow">
      <w:rPr>
        <w:b/>
        <w:bCs/>
        <w:color w:val="000000" w:themeColor="text1"/>
        <w14:textFill>
          <w14:solidFill>
            <w14:schemeClr w14:val="tx1"/>
          </w14:solidFill>
        </w14:textFill>
      </w:rPr>
      <w:tblPr>
        <w:tblLayout w:type="fixed"/>
      </w:tblPr>
      <w:tcPr>
        <w:shd w:val="clear" w:color="auto" w:fill="FFF8E5" w:themeFill="accent4"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EF2CC" w:themeFill="accent4" w:themeFillTint="33"/>
      </w:tcPr>
    </w:tblStylePr>
    <w:tblStylePr w:type="band1Vert">
      <w:tblPr>
        <w:tblLayout w:type="fixed"/>
      </w:tblPr>
      <w:tcPr>
        <w:shd w:val="clear" w:color="auto" w:fill="FFDF7F" w:themeFill="accent4" w:themeFillTint="7F"/>
      </w:tcPr>
    </w:tblStylePr>
    <w:tblStylePr w:type="band1Horz">
      <w:tblPr>
        <w:tblLayout w:type="fixed"/>
      </w:tblPr>
      <w:tcPr>
        <w:tcBorders>
          <w:insideH w:val="single" w:sz="6" w:space="0"/>
          <w:insideV w:val="single" w:sz="6" w:space="0"/>
        </w:tcBorders>
        <w:shd w:val="clear" w:color="auto" w:fill="FFDF7F" w:themeFill="accent4" w:themeFillTint="7F"/>
      </w:tcPr>
    </w:tblStylePr>
    <w:tblStylePr w:type="nwCell">
      <w:tblPr>
        <w:tblLayout w:type="fixed"/>
      </w:tblPr>
      <w:tcPr>
        <w:shd w:val="clear" w:color="auto" w:fill="FFFFFF" w:themeFill="background1"/>
      </w:tcPr>
    </w:tblStylePr>
  </w:style>
  <w:style w:type="table" w:styleId="212">
    <w:name w:val="Medium Grid 2 Accent 5"/>
    <w:basedOn w:val="106"/>
    <w:unhideWhenUsed/>
    <w:qFormat/>
    <w:uiPriority w:val="68"/>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Layout w:type="fixed"/>
    </w:tblPr>
    <w:tcPr>
      <w:shd w:val="clear" w:color="auto" w:fill="D0DCF0" w:themeFill="accent5" w:themeFillTint="3F"/>
    </w:tcPr>
    <w:tblStylePr w:type="firstRow">
      <w:rPr>
        <w:b/>
        <w:bCs/>
        <w:color w:val="000000" w:themeColor="text1"/>
        <w14:textFill>
          <w14:solidFill>
            <w14:schemeClr w14:val="tx1"/>
          </w14:solidFill>
        </w14:textFill>
      </w:rPr>
      <w:tblPr>
        <w:tblLayout w:type="fixed"/>
      </w:tblPr>
      <w:tcPr>
        <w:shd w:val="clear" w:color="auto" w:fill="ECF1F9" w:themeFill="accent5"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D9E2F3" w:themeFill="accent5" w:themeFillTint="33"/>
      </w:tcPr>
    </w:tblStylePr>
    <w:tblStylePr w:type="band1Vert">
      <w:tblPr>
        <w:tblLayout w:type="fixed"/>
      </w:tblPr>
      <w:tcPr>
        <w:shd w:val="clear" w:color="auto" w:fill="A1B8E1" w:themeFill="accent5" w:themeFillTint="7F"/>
      </w:tcPr>
    </w:tblStylePr>
    <w:tblStylePr w:type="band1Horz">
      <w:tblPr>
        <w:tblLayout w:type="fixed"/>
      </w:tblPr>
      <w:tcPr>
        <w:tcBorders>
          <w:insideH w:val="single" w:sz="6" w:space="0"/>
          <w:insideV w:val="single" w:sz="6" w:space="0"/>
        </w:tcBorders>
        <w:shd w:val="clear" w:color="auto" w:fill="A1B8E1" w:themeFill="accent5" w:themeFillTint="7F"/>
      </w:tcPr>
    </w:tblStylePr>
    <w:tblStylePr w:type="nwCell">
      <w:tblPr>
        <w:tblLayout w:type="fixed"/>
      </w:tblPr>
      <w:tcPr>
        <w:shd w:val="clear" w:color="auto" w:fill="FFFFFF" w:themeFill="background1"/>
      </w:tcPr>
    </w:tblStylePr>
  </w:style>
  <w:style w:type="table" w:styleId="213">
    <w:name w:val="Medium Grid 2 Accent 6"/>
    <w:basedOn w:val="106"/>
    <w:unhideWhenUsed/>
    <w:qFormat/>
    <w:uiPriority w:val="68"/>
    <w:pPr>
      <w:spacing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Layout w:type="fixed"/>
    </w:tblPr>
    <w:tcPr>
      <w:shd w:val="clear" w:color="auto" w:fill="DBEBD0" w:themeFill="accent6" w:themeFillTint="3F"/>
    </w:tcPr>
    <w:tblStylePr w:type="firstRow">
      <w:rPr>
        <w:b/>
        <w:bCs/>
        <w:color w:val="000000" w:themeColor="text1"/>
        <w14:textFill>
          <w14:solidFill>
            <w14:schemeClr w14:val="tx1"/>
          </w14:solidFill>
        </w14:textFill>
      </w:rPr>
      <w:tblPr>
        <w:tblLayout w:type="fixed"/>
      </w:tblPr>
      <w:tcPr>
        <w:shd w:val="clear" w:color="auto" w:fill="F0F7EC" w:themeFill="accent6" w:themeFillTint="19"/>
      </w:tcPr>
    </w:tblStylePr>
    <w:tblStylePr w:type="lastRow">
      <w:rPr>
        <w:b/>
        <w:bCs/>
        <w:color w:val="000000" w:themeColor="text1"/>
        <w14:textFill>
          <w14:solidFill>
            <w14:schemeClr w14:val="tx1"/>
          </w14:solidFill>
        </w14:textFill>
      </w:rPr>
      <w:tblPr>
        <w:tblLayout w:type="fixed"/>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blLayout w:type="fixed"/>
      </w:tblPr>
      <w:tcPr>
        <w:tcBorders>
          <w:top w:val="nil"/>
          <w:left w:val="nil"/>
          <w:bottom w:val="nil"/>
          <w:right w:val="nil"/>
          <w:insideH w:val="nil"/>
          <w:insideV w:val="nil"/>
        </w:tcBorders>
        <w:shd w:val="clear" w:color="auto" w:fill="E2EFD9" w:themeFill="accent6" w:themeFillTint="33"/>
      </w:tcPr>
    </w:tblStylePr>
    <w:tblStylePr w:type="band1Vert">
      <w:tblPr>
        <w:tblLayout w:type="fixed"/>
      </w:tblPr>
      <w:tcPr>
        <w:shd w:val="clear" w:color="auto" w:fill="B7D8A1" w:themeFill="accent6" w:themeFillTint="7F"/>
      </w:tcPr>
    </w:tblStylePr>
    <w:tblStylePr w:type="band1Horz">
      <w:tblPr>
        <w:tblLayout w:type="fixed"/>
      </w:tblPr>
      <w:tcPr>
        <w:tcBorders>
          <w:insideH w:val="single" w:sz="6" w:space="0"/>
          <w:insideV w:val="single" w:sz="6" w:space="0"/>
        </w:tcBorders>
        <w:shd w:val="clear" w:color="auto" w:fill="B7D8A1" w:themeFill="accent6" w:themeFillTint="7F"/>
      </w:tcPr>
    </w:tblStylePr>
    <w:tblStylePr w:type="nwCell">
      <w:tblPr>
        <w:tblLayout w:type="fixed"/>
      </w:tblPr>
      <w:tcPr>
        <w:shd w:val="clear" w:color="auto" w:fill="FFFFFF" w:themeFill="background1"/>
      </w:tcPr>
    </w:tblStylePr>
  </w:style>
  <w:style w:type="table" w:styleId="214">
    <w:name w:val="Medium Grid 3"/>
    <w:basedOn w:val="106"/>
    <w:unhideWhenUsed/>
    <w:qFormat/>
    <w:uiPriority w:val="69"/>
    <w:pPr>
      <w:spacing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BFBFBF" w:themeFill="tex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15">
    <w:name w:val="Medium Grid 3 Accent 1"/>
    <w:basedOn w:val="106"/>
    <w:unhideWhenUsed/>
    <w:qFormat/>
    <w:uiPriority w:val="69"/>
    <w:pPr>
      <w:spacing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F9D3D3" w:themeFill="accent1"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EA4E4E" w:themeFill="accent1"/>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EA4E4E" w:themeFill="accent1"/>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EA4E4E" w:themeFill="accent1"/>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EA4E4E" w:themeFill="accent1"/>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4A6A6" w:themeFill="accent1"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4A6A6" w:themeFill="accent1" w:themeFillTint="7F"/>
      </w:tcPr>
    </w:tblStylePr>
  </w:style>
  <w:style w:type="table" w:styleId="216">
    <w:name w:val="Medium Grid 3 Accent 2"/>
    <w:basedOn w:val="106"/>
    <w:unhideWhenUsed/>
    <w:qFormat/>
    <w:uiPriority w:val="69"/>
    <w:pPr>
      <w:spacing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FADECC" w:themeFill="accent2"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ED7D31" w:themeFill="accent2"/>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ED7D31" w:themeFill="accent2"/>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ED7D31" w:themeFill="accent2"/>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ED7D31" w:themeFill="accent2"/>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BE98" w:themeFill="accent2"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6BE98" w:themeFill="accent2" w:themeFillTint="7F"/>
      </w:tcPr>
    </w:tblStylePr>
  </w:style>
  <w:style w:type="table" w:styleId="217">
    <w:name w:val="Medium Grid 3 Accent 3"/>
    <w:basedOn w:val="106"/>
    <w:unhideWhenUsed/>
    <w:qFormat/>
    <w:uiPriority w:val="69"/>
    <w:pPr>
      <w:spacing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E8E8E8" w:themeFill="accent3"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A5A5A5" w:themeFill="accent3"/>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A5A5A5" w:themeFill="accent3"/>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2D2D2" w:themeFill="accent3" w:themeFillTint="7F"/>
      </w:tcPr>
    </w:tblStylePr>
  </w:style>
  <w:style w:type="table" w:styleId="218">
    <w:name w:val="Medium Grid 3 Accent 4"/>
    <w:basedOn w:val="106"/>
    <w:unhideWhenUsed/>
    <w:qFormat/>
    <w:uiPriority w:val="69"/>
    <w:pPr>
      <w:spacing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FFEFBF" w:themeFill="accent4"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FC000" w:themeFill="accent4"/>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FC000" w:themeFill="accent4"/>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7F" w:themeFill="accent4"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FDF7F" w:themeFill="accent4" w:themeFillTint="7F"/>
      </w:tcPr>
    </w:tblStylePr>
  </w:style>
  <w:style w:type="table" w:styleId="219">
    <w:name w:val="Medium Grid 3 Accent 5"/>
    <w:basedOn w:val="106"/>
    <w:unhideWhenUsed/>
    <w:qFormat/>
    <w:uiPriority w:val="69"/>
    <w:pPr>
      <w:spacing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D0DCF0" w:themeFill="accent5"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472C4" w:themeFill="accent5"/>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472C4" w:themeFill="accent5"/>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4472C4" w:themeFill="accent5"/>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4472C4" w:themeFill="accent5"/>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5"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5" w:themeFillTint="7F"/>
      </w:tcPr>
    </w:tblStylePr>
  </w:style>
  <w:style w:type="table" w:styleId="220">
    <w:name w:val="Medium Grid 3 Accent 6"/>
    <w:basedOn w:val="106"/>
    <w:unhideWhenUsed/>
    <w:qFormat/>
    <w:uiPriority w:val="69"/>
    <w:pPr>
      <w:spacing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fixed"/>
    </w:tblPr>
    <w:tcPr>
      <w:shd w:val="clear" w:color="auto" w:fill="DBEBD0" w:themeFill="accent6" w:themeFillTint="3F"/>
    </w:tcPr>
    <w:tblStylePr w:type="firstRow">
      <w:rPr>
        <w:b/>
        <w:bCs/>
        <w:i w:val="0"/>
        <w:iCs w:val="0"/>
        <w:color w:val="FFFFFF" w:themeColor="background1"/>
        <w14:textFill>
          <w14:solidFill>
            <w14:schemeClr w14:val="bg1"/>
          </w14:solidFill>
        </w14:textFill>
      </w:rPr>
      <w:tblPr>
        <w:tblLayout w:type="fixed"/>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70AD47" w:themeFill="accent6"/>
      </w:tcPr>
    </w:tblStylePr>
    <w:tblStylePr w:type="lastRow">
      <w:rPr>
        <w:b/>
        <w:bCs/>
        <w:i w:val="0"/>
        <w:iCs w:val="0"/>
        <w:color w:val="FFFFFF" w:themeColor="background1"/>
        <w14:textFill>
          <w14:solidFill>
            <w14:schemeClr w14:val="bg1"/>
          </w14:solidFill>
        </w14:textFill>
      </w:rPr>
      <w:tblPr>
        <w:tblLayout w:type="fixed"/>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70AD47" w:themeFill="accent6"/>
      </w:tcPr>
    </w:tblStylePr>
    <w:tblStylePr w:type="firstCol">
      <w:rPr>
        <w:b/>
        <w:bCs/>
        <w:i w:val="0"/>
        <w:iCs w:val="0"/>
        <w:color w:val="FFFFFF" w:themeColor="background1"/>
        <w14:textFill>
          <w14:solidFill>
            <w14:schemeClr w14:val="bg1"/>
          </w14:solidFill>
        </w14:textFill>
      </w:rPr>
      <w:tblPr>
        <w:tblLayout w:type="fixed"/>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iCs w:val="0"/>
        <w:color w:val="FFFFFF" w:themeColor="background1"/>
        <w14:textFill>
          <w14:solidFill>
            <w14:schemeClr w14:val="bg1"/>
          </w14:solidFill>
        </w14:textFill>
      </w:rPr>
      <w:tblPr>
        <w:tblLayout w:type="fixed"/>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1" w:themeFill="accent6" w:themeFillTint="7F"/>
      </w:tcPr>
    </w:tblStylePr>
    <w:tblStylePr w:type="band1Horz">
      <w:tblPr>
        <w:tblLayout w:type="fixed"/>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7D8A1" w:themeFill="accent6" w:themeFillTint="7F"/>
      </w:tcPr>
    </w:tblStylePr>
  </w:style>
  <w:style w:type="table" w:styleId="221">
    <w:name w:val="Dark List"/>
    <w:basedOn w:val="106"/>
    <w:unhideWhenUsed/>
    <w:uiPriority w:val="70"/>
    <w:pPr>
      <w:spacing w:line="240" w:lineRule="auto"/>
    </w:pPr>
    <w:rPr>
      <w:color w:val="FFFFFF" w:themeColor="background1"/>
      <w14:textFill>
        <w14:solidFill>
          <w14:schemeClr w14:val="bg1"/>
        </w14:solidFill>
      </w14:textFill>
    </w:rPr>
    <w:tblPr>
      <w:tblStyleRowBandSize w:val="1"/>
      <w:tblStyleColBandSize w:val="1"/>
      <w:tblLayout w:type="fixed"/>
    </w:tblPr>
    <w:tcPr>
      <w:shd w:val="clear" w:color="auto" w:fill="000000" w:themeFill="tex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blLayout w:type="fixed"/>
      </w:tblPr>
      <w:tcPr>
        <w:tcBorders>
          <w:top w:val="nil"/>
          <w:left w:val="nil"/>
          <w:bottom w:val="nil"/>
          <w:right w:val="nil"/>
          <w:insideH w:val="nil"/>
          <w:insideV w:val="nil"/>
        </w:tcBorders>
        <w:shd w:val="clear" w:color="auto" w:fill="000000" w:themeFill="text1" w:themeFillShade="BF"/>
      </w:tcPr>
    </w:tblStylePr>
    <w:tblStylePr w:type="band1Horz">
      <w:tblPr>
        <w:tblLayout w:type="fixed"/>
      </w:tblPr>
      <w:tcPr>
        <w:tcBorders>
          <w:top w:val="nil"/>
          <w:left w:val="nil"/>
          <w:bottom w:val="nil"/>
          <w:right w:val="nil"/>
          <w:insideH w:val="nil"/>
          <w:insideV w:val="nil"/>
        </w:tcBorders>
        <w:shd w:val="clear" w:color="auto" w:fill="000000" w:themeFill="text1" w:themeFillShade="BF"/>
      </w:tcPr>
    </w:tblStylePr>
  </w:style>
  <w:style w:type="table" w:styleId="222">
    <w:name w:val="Dark List Accent 1"/>
    <w:basedOn w:val="106"/>
    <w:unhideWhenUsed/>
    <w:uiPriority w:val="70"/>
    <w:pPr>
      <w:spacing w:line="240" w:lineRule="auto"/>
    </w:pPr>
    <w:rPr>
      <w:color w:val="FFFFFF" w:themeColor="background1"/>
      <w14:textFill>
        <w14:solidFill>
          <w14:schemeClr w14:val="bg1"/>
        </w14:solidFill>
      </w14:textFill>
    </w:rPr>
    <w:tblPr>
      <w:tblStyleRowBandSize w:val="1"/>
      <w:tblStyleColBandSize w:val="1"/>
      <w:tblLayout w:type="fixed"/>
    </w:tblPr>
    <w:tcPr>
      <w:shd w:val="clear" w:color="auto" w:fill="EA4E4E" w:themeFill="accent1"/>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8A1010" w:themeFill="accent1"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D01818" w:themeFill="accent1"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D01818" w:themeFill="accent1" w:themeFillShade="BF"/>
      </w:tcPr>
    </w:tblStylePr>
    <w:tblStylePr w:type="band1Vert">
      <w:tblPr>
        <w:tblLayout w:type="fixed"/>
      </w:tblPr>
      <w:tcPr>
        <w:tcBorders>
          <w:top w:val="nil"/>
          <w:left w:val="nil"/>
          <w:bottom w:val="nil"/>
          <w:right w:val="nil"/>
          <w:insideH w:val="nil"/>
          <w:insideV w:val="nil"/>
        </w:tcBorders>
        <w:shd w:val="clear" w:color="auto" w:fill="D01818" w:themeFill="accent1" w:themeFillShade="BF"/>
      </w:tcPr>
    </w:tblStylePr>
    <w:tblStylePr w:type="band1Horz">
      <w:tblPr>
        <w:tblLayout w:type="fixed"/>
      </w:tblPr>
      <w:tcPr>
        <w:tcBorders>
          <w:top w:val="nil"/>
          <w:left w:val="nil"/>
          <w:bottom w:val="nil"/>
          <w:right w:val="nil"/>
          <w:insideH w:val="nil"/>
          <w:insideV w:val="nil"/>
        </w:tcBorders>
        <w:shd w:val="clear" w:color="auto" w:fill="D01818" w:themeFill="accent1" w:themeFillShade="BF"/>
      </w:tcPr>
    </w:tblStylePr>
  </w:style>
  <w:style w:type="table" w:styleId="223">
    <w:name w:val="Dark List Accent 2"/>
    <w:basedOn w:val="106"/>
    <w:unhideWhenUsed/>
    <w:uiPriority w:val="70"/>
    <w:pPr>
      <w:spacing w:line="240" w:lineRule="auto"/>
    </w:pPr>
    <w:rPr>
      <w:color w:val="FFFFFF" w:themeColor="background1"/>
      <w14:textFill>
        <w14:solidFill>
          <w14:schemeClr w14:val="bg1"/>
        </w14:solidFill>
      </w14:textFill>
    </w:rPr>
    <w:tblPr>
      <w:tblStyleRowBandSize w:val="1"/>
      <w:tblStyleColBandSize w:val="1"/>
      <w:tblLayout w:type="fixed"/>
    </w:tblPr>
    <w:tcPr>
      <w:shd w:val="clear" w:color="auto" w:fill="ED7D31" w:themeFill="accent2"/>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C55911" w:themeFill="accent2"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C55911" w:themeFill="accent2" w:themeFillShade="BF"/>
      </w:tcPr>
    </w:tblStylePr>
    <w:tblStylePr w:type="band1Vert">
      <w:tblPr>
        <w:tblLayout w:type="fixed"/>
      </w:tblPr>
      <w:tcPr>
        <w:tcBorders>
          <w:top w:val="nil"/>
          <w:left w:val="nil"/>
          <w:bottom w:val="nil"/>
          <w:right w:val="nil"/>
          <w:insideH w:val="nil"/>
          <w:insideV w:val="nil"/>
        </w:tcBorders>
        <w:shd w:val="clear" w:color="auto" w:fill="C55911" w:themeFill="accent2" w:themeFillShade="BF"/>
      </w:tcPr>
    </w:tblStylePr>
    <w:tblStylePr w:type="band1Horz">
      <w:tblPr>
        <w:tblLayout w:type="fixed"/>
      </w:tblPr>
      <w:tcPr>
        <w:tcBorders>
          <w:top w:val="nil"/>
          <w:left w:val="nil"/>
          <w:bottom w:val="nil"/>
          <w:right w:val="nil"/>
          <w:insideH w:val="nil"/>
          <w:insideV w:val="nil"/>
        </w:tcBorders>
        <w:shd w:val="clear" w:color="auto" w:fill="C55911" w:themeFill="accent2" w:themeFillShade="BF"/>
      </w:tcPr>
    </w:tblStylePr>
  </w:style>
  <w:style w:type="table" w:styleId="224">
    <w:name w:val="Dark List Accent 3"/>
    <w:basedOn w:val="106"/>
    <w:unhideWhenUsed/>
    <w:uiPriority w:val="70"/>
    <w:pPr>
      <w:spacing w:line="240" w:lineRule="auto"/>
    </w:pPr>
    <w:rPr>
      <w:color w:val="FFFFFF" w:themeColor="background1"/>
      <w14:textFill>
        <w14:solidFill>
          <w14:schemeClr w14:val="bg1"/>
        </w14:solidFill>
      </w14:textFill>
    </w:rPr>
    <w:tblPr>
      <w:tblStyleRowBandSize w:val="1"/>
      <w:tblStyleColBandSize w:val="1"/>
      <w:tblLayout w:type="fixed"/>
    </w:tblPr>
    <w:tcPr>
      <w:shd w:val="clear" w:color="auto" w:fill="A5A5A5" w:themeFill="accent3"/>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blLayout w:type="fixed"/>
      </w:tblPr>
      <w:tcPr>
        <w:tcBorders>
          <w:top w:val="nil"/>
          <w:left w:val="nil"/>
          <w:bottom w:val="nil"/>
          <w:right w:val="nil"/>
          <w:insideH w:val="nil"/>
          <w:insideV w:val="nil"/>
        </w:tcBorders>
        <w:shd w:val="clear" w:color="auto" w:fill="7B7B7B" w:themeFill="accent3" w:themeFillShade="BF"/>
      </w:tcPr>
    </w:tblStylePr>
    <w:tblStylePr w:type="band1Horz">
      <w:tblPr>
        <w:tblLayout w:type="fixed"/>
      </w:tblPr>
      <w:tcPr>
        <w:tcBorders>
          <w:top w:val="nil"/>
          <w:left w:val="nil"/>
          <w:bottom w:val="nil"/>
          <w:right w:val="nil"/>
          <w:insideH w:val="nil"/>
          <w:insideV w:val="nil"/>
        </w:tcBorders>
        <w:shd w:val="clear" w:color="auto" w:fill="7B7B7B" w:themeFill="accent3" w:themeFillShade="BF"/>
      </w:tcPr>
    </w:tblStylePr>
  </w:style>
  <w:style w:type="table" w:styleId="225">
    <w:name w:val="Dark List Accent 4"/>
    <w:basedOn w:val="106"/>
    <w:unhideWhenUsed/>
    <w:uiPriority w:val="70"/>
    <w:pPr>
      <w:spacing w:line="240" w:lineRule="auto"/>
    </w:pPr>
    <w:rPr>
      <w:color w:val="FFFFFF" w:themeColor="background1"/>
      <w14:textFill>
        <w14:solidFill>
          <w14:schemeClr w14:val="bg1"/>
        </w14:solidFill>
      </w14:textFill>
    </w:rPr>
    <w:tblPr>
      <w:tblStyleRowBandSize w:val="1"/>
      <w:tblStyleColBandSize w:val="1"/>
      <w:tblLayout w:type="fixed"/>
    </w:tblPr>
    <w:tcPr>
      <w:shd w:val="clear" w:color="auto" w:fill="FFC000" w:themeFill="accent4"/>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7E5F00" w:themeFill="accent4"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BE8F00" w:themeFill="accent4"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BE8F00" w:themeFill="accent4" w:themeFillShade="BF"/>
      </w:tcPr>
    </w:tblStylePr>
    <w:tblStylePr w:type="band1Vert">
      <w:tblPr>
        <w:tblLayout w:type="fixed"/>
      </w:tblPr>
      <w:tcPr>
        <w:tcBorders>
          <w:top w:val="nil"/>
          <w:left w:val="nil"/>
          <w:bottom w:val="nil"/>
          <w:right w:val="nil"/>
          <w:insideH w:val="nil"/>
          <w:insideV w:val="nil"/>
        </w:tcBorders>
        <w:shd w:val="clear" w:color="auto" w:fill="BE8F00" w:themeFill="accent4" w:themeFillShade="BF"/>
      </w:tcPr>
    </w:tblStylePr>
    <w:tblStylePr w:type="band1Horz">
      <w:tblPr>
        <w:tblLayout w:type="fixed"/>
      </w:tblPr>
      <w:tcPr>
        <w:tcBorders>
          <w:top w:val="nil"/>
          <w:left w:val="nil"/>
          <w:bottom w:val="nil"/>
          <w:right w:val="nil"/>
          <w:insideH w:val="nil"/>
          <w:insideV w:val="nil"/>
        </w:tcBorders>
        <w:shd w:val="clear" w:color="auto" w:fill="BE8F00" w:themeFill="accent4" w:themeFillShade="BF"/>
      </w:tcPr>
    </w:tblStylePr>
  </w:style>
  <w:style w:type="table" w:styleId="226">
    <w:name w:val="Dark List Accent 5"/>
    <w:basedOn w:val="106"/>
    <w:unhideWhenUsed/>
    <w:uiPriority w:val="70"/>
    <w:pPr>
      <w:spacing w:line="240" w:lineRule="auto"/>
    </w:pPr>
    <w:rPr>
      <w:color w:val="FFFFFF" w:themeColor="background1"/>
      <w14:textFill>
        <w14:solidFill>
          <w14:schemeClr w14:val="bg1"/>
        </w14:solidFill>
      </w14:textFill>
    </w:rPr>
    <w:tblPr>
      <w:tblStyleRowBandSize w:val="1"/>
      <w:tblStyleColBandSize w:val="1"/>
      <w:tblLayout w:type="fixed"/>
    </w:tblPr>
    <w:tcPr>
      <w:shd w:val="clear" w:color="auto" w:fill="4472C4" w:themeFill="accent5"/>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1F3863" w:themeFill="accent5"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2F5496" w:themeFill="accent5"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2F5496" w:themeFill="accent5" w:themeFillShade="BF"/>
      </w:tcPr>
    </w:tblStylePr>
    <w:tblStylePr w:type="band1Vert">
      <w:tblPr>
        <w:tblLayout w:type="fixed"/>
      </w:tblPr>
      <w:tcPr>
        <w:tcBorders>
          <w:top w:val="nil"/>
          <w:left w:val="nil"/>
          <w:bottom w:val="nil"/>
          <w:right w:val="nil"/>
          <w:insideH w:val="nil"/>
          <w:insideV w:val="nil"/>
        </w:tcBorders>
        <w:shd w:val="clear" w:color="auto" w:fill="2F5496" w:themeFill="accent5" w:themeFillShade="BF"/>
      </w:tcPr>
    </w:tblStylePr>
    <w:tblStylePr w:type="band1Horz">
      <w:tblPr>
        <w:tblLayout w:type="fixed"/>
      </w:tblPr>
      <w:tcPr>
        <w:tcBorders>
          <w:top w:val="nil"/>
          <w:left w:val="nil"/>
          <w:bottom w:val="nil"/>
          <w:right w:val="nil"/>
          <w:insideH w:val="nil"/>
          <w:insideV w:val="nil"/>
        </w:tcBorders>
        <w:shd w:val="clear" w:color="auto" w:fill="2F5496" w:themeFill="accent5" w:themeFillShade="BF"/>
      </w:tcPr>
    </w:tblStylePr>
  </w:style>
  <w:style w:type="table" w:styleId="227">
    <w:name w:val="Dark List Accent 6"/>
    <w:basedOn w:val="106"/>
    <w:unhideWhenUsed/>
    <w:uiPriority w:val="70"/>
    <w:pPr>
      <w:spacing w:line="240" w:lineRule="auto"/>
    </w:pPr>
    <w:rPr>
      <w:color w:val="FFFFFF" w:themeColor="background1"/>
      <w14:textFill>
        <w14:solidFill>
          <w14:schemeClr w14:val="bg1"/>
        </w14:solidFill>
      </w14:textFill>
    </w:rPr>
    <w:tblPr>
      <w:tblStyleRowBandSize w:val="1"/>
      <w:tblStyleColBandSize w:val="1"/>
      <w:tblLayout w:type="fixed"/>
    </w:tblPr>
    <w:tcPr>
      <w:shd w:val="clear" w:color="auto" w:fill="70AD47" w:themeFill="accent6"/>
    </w:tcPr>
    <w:tblStylePr w:type="firstRow">
      <w:rPr>
        <w:b/>
        <w:bCs/>
      </w:rPr>
      <w:tblPr>
        <w:tblLayout w:type="fixed"/>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blLayout w:type="fixed"/>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blLayout w:type="fixed"/>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blLayout w:type="fixed"/>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blLayout w:type="fixed"/>
      </w:tblPr>
      <w:tcPr>
        <w:tcBorders>
          <w:top w:val="nil"/>
          <w:left w:val="nil"/>
          <w:bottom w:val="nil"/>
          <w:right w:val="nil"/>
          <w:insideH w:val="nil"/>
          <w:insideV w:val="nil"/>
        </w:tcBorders>
        <w:shd w:val="clear" w:color="auto" w:fill="538135" w:themeFill="accent6" w:themeFillShade="BF"/>
      </w:tcPr>
    </w:tblStylePr>
    <w:tblStylePr w:type="band1Horz">
      <w:tblPr>
        <w:tblLayout w:type="fixed"/>
      </w:tblPr>
      <w:tcPr>
        <w:tcBorders>
          <w:top w:val="nil"/>
          <w:left w:val="nil"/>
          <w:bottom w:val="nil"/>
          <w:right w:val="nil"/>
          <w:insideH w:val="nil"/>
          <w:insideV w:val="nil"/>
        </w:tcBorders>
        <w:shd w:val="clear" w:color="auto" w:fill="538135" w:themeFill="accent6" w:themeFillShade="BF"/>
      </w:tcPr>
    </w:tblStylePr>
  </w:style>
  <w:style w:type="table" w:styleId="228">
    <w:name w:val="Colorful Shading"/>
    <w:basedOn w:val="106"/>
    <w:unhideWhenUsed/>
    <w:uiPriority w:val="71"/>
    <w:pPr>
      <w:spacing w:line="240" w:lineRule="auto"/>
    </w:pPr>
    <w:rPr>
      <w:color w:val="000000" w:themeColor="text1"/>
      <w14:textFill>
        <w14:solidFill>
          <w14:schemeClr w14:val="tx1"/>
        </w14:solidFill>
      </w14:textFill>
    </w:rPr>
    <w:tblPr>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Layout w:type="fixed"/>
    </w:tblPr>
    <w:tcPr>
      <w:shd w:val="clear" w:color="auto" w:fill="E5E5E5" w:themeFill="text1" w:themeFillTint="19"/>
    </w:tcPr>
    <w:tblStylePr w:type="firstRow">
      <w:rPr>
        <w:b/>
        <w:bCs/>
      </w:rPr>
      <w:tblPr>
        <w:tblLayout w:type="fixed"/>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000000" w:themeFill="text1" w:themeFillShade="BF"/>
      </w:tcPr>
    </w:tblStylePr>
    <w:tblStylePr w:type="band1Vert">
      <w:tblPr>
        <w:tblLayout w:type="fixed"/>
      </w:tblPr>
      <w:tcPr>
        <w:shd w:val="clear" w:color="auto" w:fill="999999" w:themeFill="text1" w:themeFillTint="66"/>
      </w:tcPr>
    </w:tblStylePr>
    <w:tblStylePr w:type="band1Horz">
      <w:tblPr>
        <w:tblLayout w:type="fixed"/>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9">
    <w:name w:val="Colorful Shading Accent 1"/>
    <w:basedOn w:val="106"/>
    <w:unhideWhenUsed/>
    <w:uiPriority w:val="71"/>
    <w:pPr>
      <w:spacing w:line="240" w:lineRule="auto"/>
    </w:pPr>
    <w:rPr>
      <w:color w:val="000000" w:themeColor="text1"/>
      <w14:textFill>
        <w14:solidFill>
          <w14:schemeClr w14:val="tx1"/>
        </w14:solidFill>
      </w14:textFill>
    </w:rPr>
    <w:tblPr>
      <w:tblBorders>
        <w:top w:val="single" w:color="ED7D31" w:themeColor="accent2" w:sz="24" w:space="0"/>
        <w:left w:val="single" w:color="EA4E4E" w:themeColor="accent1" w:sz="4" w:space="0"/>
        <w:bottom w:val="single" w:color="EA4E4E" w:themeColor="accent1" w:sz="4" w:space="0"/>
        <w:right w:val="single" w:color="EA4E4E" w:themeColor="accent1" w:sz="4" w:space="0"/>
        <w:insideH w:val="single" w:color="FFFFFF" w:themeColor="background1" w:sz="4" w:space="0"/>
        <w:insideV w:val="single" w:color="FFFFFF" w:themeColor="background1" w:sz="4" w:space="0"/>
      </w:tblBorders>
      <w:tblLayout w:type="fixed"/>
    </w:tblPr>
    <w:tcPr>
      <w:shd w:val="clear" w:color="auto" w:fill="FCEDED" w:themeFill="accent1" w:themeFillTint="19"/>
    </w:tcPr>
    <w:tblStylePr w:type="firstRow">
      <w:rPr>
        <w:b/>
        <w:bCs/>
      </w:rPr>
      <w:tblPr>
        <w:tblLayout w:type="fixed"/>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A71313" w:themeFill="accent1"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A71313" w:themeFill="accent1"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A71313" w:themeFill="accent1" w:themeFillShade="99"/>
      </w:tcPr>
    </w:tblStylePr>
    <w:tblStylePr w:type="band1Vert">
      <w:tblPr>
        <w:tblLayout w:type="fixed"/>
      </w:tblPr>
      <w:tcPr>
        <w:shd w:val="clear" w:color="auto" w:fill="F6B8B8" w:themeFill="accent1" w:themeFillTint="66"/>
      </w:tcPr>
    </w:tblStylePr>
    <w:tblStylePr w:type="band1Horz">
      <w:tblPr>
        <w:tblLayout w:type="fixed"/>
      </w:tblPr>
      <w:tcPr>
        <w:shd w:val="clear" w:color="auto" w:fill="F4A6A6"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0">
    <w:name w:val="Colorful Shading Accent 2"/>
    <w:basedOn w:val="106"/>
    <w:unhideWhenUsed/>
    <w:uiPriority w:val="71"/>
    <w:pPr>
      <w:spacing w:line="240" w:lineRule="auto"/>
    </w:pPr>
    <w:rPr>
      <w:color w:val="000000" w:themeColor="text1"/>
      <w14:textFill>
        <w14:solidFill>
          <w14:schemeClr w14:val="tx1"/>
        </w14:solidFill>
      </w14:textFill>
    </w:rPr>
    <w:tblPr>
      <w:tblBorders>
        <w:top w:val="single" w:color="ED7D31" w:themeColor="accent2" w:sz="24" w:space="0"/>
        <w:left w:val="single" w:color="ED7D31" w:themeColor="accent2" w:sz="4" w:space="0"/>
        <w:bottom w:val="single" w:color="ED7D31" w:themeColor="accent2" w:sz="4" w:space="0"/>
        <w:right w:val="single" w:color="ED7D31" w:themeColor="accent2" w:sz="4" w:space="0"/>
        <w:insideH w:val="single" w:color="FFFFFF" w:themeColor="background1" w:sz="4" w:space="0"/>
        <w:insideV w:val="single" w:color="FFFFFF" w:themeColor="background1" w:sz="4" w:space="0"/>
      </w:tblBorders>
      <w:tblLayout w:type="fixed"/>
    </w:tblPr>
    <w:tcPr>
      <w:shd w:val="clear" w:color="auto" w:fill="FDF2EA" w:themeFill="accent2" w:themeFillTint="19"/>
    </w:tcPr>
    <w:tblStylePr w:type="firstRow">
      <w:rPr>
        <w:b/>
        <w:bCs/>
      </w:rPr>
      <w:tblPr>
        <w:tblLayout w:type="fixed"/>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9D480D" w:themeFill="accent2"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9D480D" w:themeFill="accent2"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9D480D" w:themeFill="accent2" w:themeFillShade="99"/>
      </w:tcPr>
    </w:tblStylePr>
    <w:tblStylePr w:type="band1Vert">
      <w:tblPr>
        <w:tblLayout w:type="fixed"/>
      </w:tblPr>
      <w:tcPr>
        <w:shd w:val="clear" w:color="auto" w:fill="F7CAAC" w:themeFill="accent2" w:themeFillTint="66"/>
      </w:tcPr>
    </w:tblStylePr>
    <w:tblStylePr w:type="band1Horz">
      <w:tblPr>
        <w:tblLayout w:type="fixed"/>
      </w:tblPr>
      <w:tcPr>
        <w:shd w:val="clear" w:color="auto" w:fill="F6BE98"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1">
    <w:name w:val="Colorful Shading Accent 3"/>
    <w:basedOn w:val="106"/>
    <w:unhideWhenUsed/>
    <w:uiPriority w:val="71"/>
    <w:pPr>
      <w:spacing w:line="240" w:lineRule="auto"/>
    </w:pPr>
    <w:rPr>
      <w:color w:val="000000" w:themeColor="text1"/>
      <w14:textFill>
        <w14:solidFill>
          <w14:schemeClr w14:val="tx1"/>
        </w14:solidFill>
      </w14:textFill>
    </w:rPr>
    <w:tblPr>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Layout w:type="fixed"/>
    </w:tblPr>
    <w:tcPr>
      <w:shd w:val="clear" w:color="auto" w:fill="F6F6F6" w:themeFill="accent3" w:themeFillTint="19"/>
    </w:tcPr>
    <w:tblStylePr w:type="firstRow">
      <w:rPr>
        <w:b/>
        <w:bCs/>
      </w:rPr>
      <w:tblPr>
        <w:tblLayout w:type="fixed"/>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626262" w:themeFill="accent3"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626262" w:themeFill="accent3"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626262" w:themeFill="accent3" w:themeFillShade="99"/>
      </w:tcPr>
    </w:tblStylePr>
    <w:tblStylePr w:type="band1Vert">
      <w:tblPr>
        <w:tblLayout w:type="fixed"/>
      </w:tblPr>
      <w:tcPr>
        <w:shd w:val="clear" w:color="auto" w:fill="DADADA" w:themeFill="accent3" w:themeFillTint="66"/>
      </w:tcPr>
    </w:tblStylePr>
    <w:tblStylePr w:type="band1Horz">
      <w:tblPr>
        <w:tblLayout w:type="fixed"/>
      </w:tblPr>
      <w:tcPr>
        <w:shd w:val="clear" w:color="auto" w:fill="D2D2D2" w:themeFill="accent3" w:themeFillTint="7F"/>
      </w:tcPr>
    </w:tblStylePr>
  </w:style>
  <w:style w:type="table" w:styleId="232">
    <w:name w:val="Colorful Shading Accent 4"/>
    <w:basedOn w:val="106"/>
    <w:unhideWhenUsed/>
    <w:uiPriority w:val="71"/>
    <w:pPr>
      <w:spacing w:line="240" w:lineRule="auto"/>
    </w:pPr>
    <w:rPr>
      <w:color w:val="000000" w:themeColor="text1"/>
      <w14:textFill>
        <w14:solidFill>
          <w14:schemeClr w14:val="tx1"/>
        </w14:solidFill>
      </w14:textFill>
    </w:rPr>
    <w:tblPr>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Layout w:type="fixed"/>
    </w:tblPr>
    <w:tcPr>
      <w:shd w:val="clear" w:color="auto" w:fill="FFF8E5" w:themeFill="accent4" w:themeFillTint="19"/>
    </w:tcPr>
    <w:tblStylePr w:type="firstRow">
      <w:rPr>
        <w:b/>
        <w:bCs/>
      </w:rPr>
      <w:tblPr>
        <w:tblLayout w:type="fixed"/>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997300" w:themeFill="accent4"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997300" w:themeFill="accent4"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997300" w:themeFill="accent4" w:themeFillShade="99"/>
      </w:tcPr>
    </w:tblStylePr>
    <w:tblStylePr w:type="band1Vert">
      <w:tblPr>
        <w:tblLayout w:type="fixed"/>
      </w:tblPr>
      <w:tcPr>
        <w:shd w:val="clear" w:color="auto" w:fill="FFE599" w:themeFill="accent4" w:themeFillTint="66"/>
      </w:tcPr>
    </w:tblStylePr>
    <w:tblStylePr w:type="band1Horz">
      <w:tblPr>
        <w:tblLayout w:type="fixed"/>
      </w:tblPr>
      <w:tcPr>
        <w:shd w:val="clear" w:color="auto" w:fill="FFDF7F"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3">
    <w:name w:val="Colorful Shading Accent 5"/>
    <w:basedOn w:val="106"/>
    <w:unhideWhenUsed/>
    <w:uiPriority w:val="71"/>
    <w:pPr>
      <w:spacing w:line="240" w:lineRule="auto"/>
    </w:pPr>
    <w:rPr>
      <w:color w:val="000000" w:themeColor="text1"/>
      <w14:textFill>
        <w14:solidFill>
          <w14:schemeClr w14:val="tx1"/>
        </w14:solidFill>
      </w14:textFill>
    </w:rPr>
    <w:tblPr>
      <w:tblBorders>
        <w:top w:val="single" w:color="70AD47" w:themeColor="accent6" w:sz="24" w:space="0"/>
        <w:left w:val="single" w:color="4472C4" w:themeColor="accent5" w:sz="4" w:space="0"/>
        <w:bottom w:val="single" w:color="4472C4" w:themeColor="accent5" w:sz="4" w:space="0"/>
        <w:right w:val="single" w:color="4472C4" w:themeColor="accent5" w:sz="4" w:space="0"/>
        <w:insideH w:val="single" w:color="FFFFFF" w:themeColor="background1" w:sz="4" w:space="0"/>
        <w:insideV w:val="single" w:color="FFFFFF" w:themeColor="background1" w:sz="4" w:space="0"/>
      </w:tblBorders>
      <w:tblLayout w:type="fixed"/>
    </w:tblPr>
    <w:tcPr>
      <w:shd w:val="clear" w:color="auto" w:fill="ECF1F9" w:themeFill="accent5" w:themeFillTint="19"/>
    </w:tcPr>
    <w:tblStylePr w:type="firstRow">
      <w:rPr>
        <w:b/>
        <w:bCs/>
      </w:rPr>
      <w:tblPr>
        <w:tblLayout w:type="fixed"/>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254378" w:themeFill="accent5"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254378" w:themeFill="accent5"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254378" w:themeFill="accent5" w:themeFillShade="99"/>
      </w:tcPr>
    </w:tblStylePr>
    <w:tblStylePr w:type="band1Vert">
      <w:tblPr>
        <w:tblLayout w:type="fixed"/>
      </w:tblPr>
      <w:tcPr>
        <w:shd w:val="clear" w:color="auto" w:fill="B4C6E7" w:themeFill="accent5" w:themeFillTint="66"/>
      </w:tcPr>
    </w:tblStylePr>
    <w:tblStylePr w:type="band1Horz">
      <w:tblPr>
        <w:tblLayout w:type="fixed"/>
      </w:tblPr>
      <w:tcPr>
        <w:shd w:val="clear" w:color="auto" w:fill="A1B8E1"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4">
    <w:name w:val="Colorful Shading Accent 6"/>
    <w:basedOn w:val="106"/>
    <w:unhideWhenUsed/>
    <w:uiPriority w:val="71"/>
    <w:pPr>
      <w:spacing w:line="240" w:lineRule="auto"/>
    </w:pPr>
    <w:rPr>
      <w:color w:val="000000" w:themeColor="text1"/>
      <w14:textFill>
        <w14:solidFill>
          <w14:schemeClr w14:val="tx1"/>
        </w14:solidFill>
      </w14:textFill>
    </w:rPr>
    <w:tblPr>
      <w:tblBorders>
        <w:top w:val="single" w:color="4472C4"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Layout w:type="fixed"/>
    </w:tblPr>
    <w:tcPr>
      <w:shd w:val="clear" w:color="auto" w:fill="F0F7EC" w:themeFill="accent6" w:themeFillTint="19"/>
    </w:tcPr>
    <w:tblStylePr w:type="firstRow">
      <w:rPr>
        <w:b/>
        <w:bCs/>
      </w:rPr>
      <w:tblPr>
        <w:tblLayout w:type="fixed"/>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blLayout w:type="fixed"/>
      </w:tblPr>
      <w:tcPr>
        <w:tcBorders>
          <w:top w:val="single" w:color="FFFFFF" w:themeColor="background1" w:sz="6" w:space="0"/>
        </w:tcBorders>
        <w:shd w:val="clear" w:color="auto" w:fill="43672A" w:themeFill="accent6" w:themeFillShade="99"/>
      </w:tcPr>
    </w:tblStylePr>
    <w:tblStylePr w:type="firstCol">
      <w:rPr>
        <w:color w:val="FFFFFF" w:themeColor="background1"/>
        <w14:textFill>
          <w14:solidFill>
            <w14:schemeClr w14:val="bg1"/>
          </w14:solidFill>
        </w14:textFill>
      </w:rPr>
      <w:tblPr>
        <w:tblLayout w:type="fixed"/>
      </w:tblPr>
      <w:tcPr>
        <w:tcBorders>
          <w:top w:val="nil"/>
          <w:left w:val="nil"/>
          <w:bottom w:val="nil"/>
          <w:right w:val="nil"/>
          <w:insideH w:val="single" w:sz="4" w:space="0"/>
          <w:insideV w:val="nil"/>
        </w:tcBorders>
        <w:shd w:val="clear" w:color="auto" w:fill="43672A" w:themeFill="accent6" w:themeFillShade="99"/>
      </w:tcPr>
    </w:tblStylePr>
    <w:tblStylePr w:type="lastCol">
      <w:rPr>
        <w:color w:val="FFFFFF" w:themeColor="background1"/>
        <w14:textFill>
          <w14:solidFill>
            <w14:schemeClr w14:val="bg1"/>
          </w14:solidFill>
        </w14:textFill>
      </w:rPr>
      <w:tblPr>
        <w:tblLayout w:type="fixed"/>
      </w:tblPr>
      <w:tcPr>
        <w:tcBorders>
          <w:top w:val="nil"/>
          <w:left w:val="nil"/>
          <w:bottom w:val="nil"/>
          <w:right w:val="nil"/>
          <w:insideH w:val="nil"/>
          <w:insideV w:val="nil"/>
        </w:tcBorders>
        <w:shd w:val="clear" w:color="auto" w:fill="43672A" w:themeFill="accent6" w:themeFillShade="99"/>
      </w:tcPr>
    </w:tblStylePr>
    <w:tblStylePr w:type="band1Vert">
      <w:tblPr>
        <w:tblLayout w:type="fixed"/>
      </w:tblPr>
      <w:tcPr>
        <w:shd w:val="clear" w:color="auto" w:fill="C5E0B3" w:themeFill="accent6" w:themeFillTint="66"/>
      </w:tcPr>
    </w:tblStylePr>
    <w:tblStylePr w:type="band1Horz">
      <w:tblPr>
        <w:tblLayout w:type="fixed"/>
      </w:tblPr>
      <w:tcPr>
        <w:shd w:val="clear" w:color="auto" w:fill="B7D8A1"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5">
    <w:name w:val="Colorful List"/>
    <w:basedOn w:val="106"/>
    <w:unhideWhenUsed/>
    <w:uiPriority w:val="72"/>
    <w:pPr>
      <w:spacing w:line="240" w:lineRule="auto"/>
    </w:pPr>
    <w:rPr>
      <w:color w:val="000000" w:themeColor="text1"/>
      <w14:textFill>
        <w14:solidFill>
          <w14:schemeClr w14:val="tx1"/>
        </w14:solidFill>
      </w14:textFill>
    </w:rPr>
    <w:tblPr>
      <w:tblStyleRowBandSize w:val="1"/>
      <w:tblStyleColBandSize w:val="1"/>
      <w:tblLayout w:type="fixed"/>
    </w:tblPr>
    <w:tcPr>
      <w:shd w:val="clear" w:color="auto" w:fill="E5E5E5" w:themeFill="tex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D26012" w:themeFill="accent2" w:themeFillShade="CC"/>
      </w:tcPr>
    </w:tblStylePr>
    <w:tblStylePr w:type="lastRow">
      <w:rPr>
        <w:b/>
        <w:bCs/>
        <w:color w:val="D26012"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BFBFBF" w:themeFill="text1" w:themeFillTint="3F"/>
      </w:tcPr>
    </w:tblStylePr>
    <w:tblStylePr w:type="band1Horz">
      <w:tblPr>
        <w:tblLayout w:type="fixed"/>
      </w:tblPr>
      <w:tcPr>
        <w:shd w:val="clear" w:color="auto" w:fill="CCCCCC" w:themeFill="text1" w:themeFillTint="33"/>
      </w:tcPr>
    </w:tblStylePr>
  </w:style>
  <w:style w:type="table" w:styleId="236">
    <w:name w:val="Colorful List Accent 1"/>
    <w:basedOn w:val="106"/>
    <w:unhideWhenUsed/>
    <w:uiPriority w:val="72"/>
    <w:pPr>
      <w:spacing w:line="240" w:lineRule="auto"/>
    </w:pPr>
    <w:rPr>
      <w:color w:val="000000" w:themeColor="text1"/>
      <w14:textFill>
        <w14:solidFill>
          <w14:schemeClr w14:val="tx1"/>
        </w14:solidFill>
      </w14:textFill>
    </w:rPr>
    <w:tblPr>
      <w:tblStyleRowBandSize w:val="1"/>
      <w:tblStyleColBandSize w:val="1"/>
      <w:tblLayout w:type="fixed"/>
    </w:tblPr>
    <w:tcPr>
      <w:shd w:val="clear" w:color="auto" w:fill="FCEDED" w:themeFill="accen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D26012" w:themeFill="accent2" w:themeFillShade="CC"/>
      </w:tcPr>
    </w:tblStylePr>
    <w:tblStylePr w:type="lastRow">
      <w:rPr>
        <w:b/>
        <w:bCs/>
        <w:color w:val="D26012"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9D3D3" w:themeFill="accent1" w:themeFillTint="3F"/>
      </w:tcPr>
    </w:tblStylePr>
    <w:tblStylePr w:type="band1Horz">
      <w:tblPr>
        <w:tblLayout w:type="fixed"/>
      </w:tblPr>
      <w:tcPr>
        <w:shd w:val="clear" w:color="auto" w:fill="FADBDB" w:themeFill="accent1" w:themeFillTint="33"/>
      </w:tcPr>
    </w:tblStylePr>
  </w:style>
  <w:style w:type="table" w:styleId="237">
    <w:name w:val="Colorful List Accent 2"/>
    <w:basedOn w:val="106"/>
    <w:unhideWhenUsed/>
    <w:uiPriority w:val="72"/>
    <w:pPr>
      <w:spacing w:line="240" w:lineRule="auto"/>
    </w:pPr>
    <w:rPr>
      <w:color w:val="000000" w:themeColor="text1"/>
      <w14:textFill>
        <w14:solidFill>
          <w14:schemeClr w14:val="tx1"/>
        </w14:solidFill>
      </w14:textFill>
    </w:rPr>
    <w:tblPr>
      <w:tblStyleRowBandSize w:val="1"/>
      <w:tblStyleColBandSize w:val="1"/>
      <w:tblLayout w:type="fixed"/>
    </w:tblPr>
    <w:tcPr>
      <w:shd w:val="clear" w:color="auto" w:fill="FDF2EA" w:themeFill="accent2"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D26012" w:themeFill="accent2" w:themeFillShade="CC"/>
      </w:tcPr>
    </w:tblStylePr>
    <w:tblStylePr w:type="lastRow">
      <w:rPr>
        <w:b/>
        <w:bCs/>
        <w:color w:val="D26012"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ADECC" w:themeFill="accent2" w:themeFillTint="3F"/>
      </w:tcPr>
    </w:tblStylePr>
    <w:tblStylePr w:type="band1Horz">
      <w:tblPr>
        <w:tblLayout w:type="fixed"/>
      </w:tblPr>
      <w:tcPr>
        <w:shd w:val="clear" w:color="auto" w:fill="FBE4D5" w:themeFill="accent2" w:themeFillTint="33"/>
      </w:tcPr>
    </w:tblStylePr>
  </w:style>
  <w:style w:type="table" w:styleId="238">
    <w:name w:val="Colorful List Accent 3"/>
    <w:basedOn w:val="106"/>
    <w:unhideWhenUsed/>
    <w:uiPriority w:val="72"/>
    <w:pPr>
      <w:spacing w:line="240" w:lineRule="auto"/>
    </w:pPr>
    <w:rPr>
      <w:color w:val="000000" w:themeColor="text1"/>
      <w14:textFill>
        <w14:solidFill>
          <w14:schemeClr w14:val="tx1"/>
        </w14:solidFill>
      </w14:textFill>
    </w:rPr>
    <w:tblPr>
      <w:tblStyleRowBandSize w:val="1"/>
      <w:tblStyleColBandSize w:val="1"/>
      <w:tblLayout w:type="fixed"/>
    </w:tblPr>
    <w:tcPr>
      <w:shd w:val="clear" w:color="auto" w:fill="F6F6F6" w:themeFill="accent3"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CC9900" w:themeFill="accent4" w:themeFillShade="CC"/>
      </w:tcPr>
    </w:tblStylePr>
    <w:tblStylePr w:type="lastRow">
      <w:rPr>
        <w:b/>
        <w:bCs/>
        <w:color w:val="CC9A00" w:themeColor="accent4"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E8E8E8" w:themeFill="accent3" w:themeFillTint="3F"/>
      </w:tcPr>
    </w:tblStylePr>
    <w:tblStylePr w:type="band1Horz">
      <w:tblPr>
        <w:tblLayout w:type="fixed"/>
      </w:tblPr>
      <w:tcPr>
        <w:shd w:val="clear" w:color="auto" w:fill="ECECEC" w:themeFill="accent3" w:themeFillTint="33"/>
      </w:tcPr>
    </w:tblStylePr>
  </w:style>
  <w:style w:type="table" w:styleId="239">
    <w:name w:val="Colorful List Accent 4"/>
    <w:basedOn w:val="106"/>
    <w:unhideWhenUsed/>
    <w:uiPriority w:val="72"/>
    <w:pPr>
      <w:spacing w:line="240" w:lineRule="auto"/>
    </w:pPr>
    <w:rPr>
      <w:color w:val="000000" w:themeColor="text1"/>
      <w14:textFill>
        <w14:solidFill>
          <w14:schemeClr w14:val="tx1"/>
        </w14:solidFill>
      </w14:textFill>
    </w:rPr>
    <w:tblPr>
      <w:tblStyleRowBandSize w:val="1"/>
      <w:tblStyleColBandSize w:val="1"/>
      <w:tblLayout w:type="fixed"/>
    </w:tblPr>
    <w:tcPr>
      <w:shd w:val="clear" w:color="auto" w:fill="FFF8E5" w:themeFill="accent4"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838383" w:themeFill="accent3" w:themeFillShade="CC"/>
      </w:tcPr>
    </w:tblStylePr>
    <w:tblStylePr w:type="lastRow">
      <w:rPr>
        <w:b/>
        <w:bCs/>
        <w:color w:val="848484" w:themeColor="accent3"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FFEFBF" w:themeFill="accent4" w:themeFillTint="3F"/>
      </w:tcPr>
    </w:tblStylePr>
    <w:tblStylePr w:type="band1Horz">
      <w:tblPr>
        <w:tblLayout w:type="fixed"/>
      </w:tblPr>
      <w:tcPr>
        <w:shd w:val="clear" w:color="auto" w:fill="FEF2CC" w:themeFill="accent4" w:themeFillTint="33"/>
      </w:tcPr>
    </w:tblStylePr>
  </w:style>
  <w:style w:type="table" w:styleId="240">
    <w:name w:val="Colorful List Accent 5"/>
    <w:basedOn w:val="106"/>
    <w:unhideWhenUsed/>
    <w:uiPriority w:val="72"/>
    <w:pPr>
      <w:spacing w:line="240" w:lineRule="auto"/>
    </w:pPr>
    <w:rPr>
      <w:color w:val="000000" w:themeColor="text1"/>
      <w14:textFill>
        <w14:solidFill>
          <w14:schemeClr w14:val="tx1"/>
        </w14:solidFill>
      </w14:textFill>
    </w:rPr>
    <w:tblPr>
      <w:tblStyleRowBandSize w:val="1"/>
      <w:tblStyleColBandSize w:val="1"/>
      <w:tblLayout w:type="fixed"/>
    </w:tblPr>
    <w:tcPr>
      <w:shd w:val="clear" w:color="auto" w:fill="ECF1F9" w:themeFill="accent5"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598A38" w:themeFill="accent6" w:themeFillShade="CC"/>
      </w:tcPr>
    </w:tblStylePr>
    <w:tblStylePr w:type="lastRow">
      <w:rPr>
        <w:b/>
        <w:bCs/>
        <w:color w:val="5A8A39" w:themeColor="accent6"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0DCF0" w:themeFill="accent5" w:themeFillTint="3F"/>
      </w:tcPr>
    </w:tblStylePr>
    <w:tblStylePr w:type="band1Horz">
      <w:tblPr>
        <w:tblLayout w:type="fixed"/>
      </w:tblPr>
      <w:tcPr>
        <w:shd w:val="clear" w:color="auto" w:fill="D9E2F3" w:themeFill="accent5" w:themeFillTint="33"/>
      </w:tcPr>
    </w:tblStylePr>
  </w:style>
  <w:style w:type="table" w:styleId="241">
    <w:name w:val="Colorful List Accent 6"/>
    <w:basedOn w:val="106"/>
    <w:unhideWhenUsed/>
    <w:uiPriority w:val="72"/>
    <w:pPr>
      <w:spacing w:line="240" w:lineRule="auto"/>
    </w:pPr>
    <w:rPr>
      <w:color w:val="000000" w:themeColor="text1"/>
      <w14:textFill>
        <w14:solidFill>
          <w14:schemeClr w14:val="tx1"/>
        </w14:solidFill>
      </w14:textFill>
    </w:rPr>
    <w:tblPr>
      <w:tblStyleRowBandSize w:val="1"/>
      <w:tblStyleColBandSize w:val="1"/>
      <w:tblLayout w:type="fixed"/>
    </w:tblPr>
    <w:tcPr>
      <w:shd w:val="clear" w:color="auto" w:fill="F0F7EC" w:themeFill="accent6"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325AA0" w:themeFill="accent5" w:themeFillShade="CC"/>
      </w:tcPr>
    </w:tblStylePr>
    <w:tblStylePr w:type="lastRow">
      <w:rPr>
        <w:b/>
        <w:bCs/>
        <w:color w:val="335AA1" w:themeColor="accent5"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BEBD0" w:themeFill="accent6" w:themeFillTint="3F"/>
      </w:tcPr>
    </w:tblStylePr>
    <w:tblStylePr w:type="band1Horz">
      <w:tblPr>
        <w:tblLayout w:type="fixed"/>
      </w:tblPr>
      <w:tcPr>
        <w:shd w:val="clear" w:color="auto" w:fill="E2EFD9" w:themeFill="accent6" w:themeFillTint="33"/>
      </w:tcPr>
    </w:tblStylePr>
  </w:style>
  <w:style w:type="table" w:styleId="242">
    <w:name w:val="Colorful Grid"/>
    <w:basedOn w:val="106"/>
    <w:unhideWhenUsed/>
    <w:uiPriority w:val="73"/>
    <w:pPr>
      <w:spacing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CCCCCC" w:themeFill="text1" w:themeFillTint="33"/>
    </w:tcPr>
    <w:tblStylePr w:type="firstRow">
      <w:rPr>
        <w:b/>
        <w:bCs/>
      </w:rPr>
      <w:tblPr>
        <w:tblLayout w:type="fixed"/>
      </w:tblPr>
      <w:tcPr>
        <w:shd w:val="clear" w:color="auto" w:fill="999999" w:themeFill="text1" w:themeFillTint="66"/>
      </w:tcPr>
    </w:tblStylePr>
    <w:tblStylePr w:type="lastRow">
      <w:rPr>
        <w:b/>
        <w:bCs/>
        <w:color w:val="000000" w:themeColor="text1"/>
        <w14:textFill>
          <w14:solidFill>
            <w14:schemeClr w14:val="tx1"/>
          </w14:solidFill>
        </w14:textFill>
      </w:rPr>
      <w:tblPr>
        <w:tblLayout w:type="fixed"/>
      </w:tblPr>
      <w:tcPr>
        <w:shd w:val="clear" w:color="auto" w:fill="999999" w:themeFill="text1" w:themeFillTint="66"/>
      </w:tcPr>
    </w:tblStylePr>
    <w:tblStylePr w:type="firstCol">
      <w:rPr>
        <w:color w:val="FFFFFF" w:themeColor="background1"/>
        <w14:textFill>
          <w14:solidFill>
            <w14:schemeClr w14:val="bg1"/>
          </w14:solidFill>
        </w14:textFill>
      </w:rPr>
      <w:tblPr>
        <w:tblLayout w:type="fixed"/>
      </w:tblPr>
      <w:tcPr>
        <w:shd w:val="clear" w:color="auto" w:fill="000000" w:themeFill="text1" w:themeFillShade="BF"/>
      </w:tcPr>
    </w:tblStylePr>
    <w:tblStylePr w:type="lastCol">
      <w:rPr>
        <w:color w:val="FFFFFF" w:themeColor="background1"/>
        <w14:textFill>
          <w14:solidFill>
            <w14:schemeClr w14:val="bg1"/>
          </w14:solidFill>
        </w14:textFill>
      </w:rPr>
      <w:tblPr>
        <w:tblLayout w:type="fixed"/>
      </w:tblPr>
      <w:tcPr>
        <w:shd w:val="clear" w:color="auto" w:fill="000000" w:themeFill="text1" w:themeFillShade="BF"/>
      </w:tc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table" w:styleId="243">
    <w:name w:val="Colorful Grid Accent 1"/>
    <w:basedOn w:val="106"/>
    <w:unhideWhenUsed/>
    <w:uiPriority w:val="73"/>
    <w:pPr>
      <w:spacing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FADBDB" w:themeFill="accent1" w:themeFillTint="33"/>
    </w:tcPr>
    <w:tblStylePr w:type="firstRow">
      <w:rPr>
        <w:b/>
        <w:bCs/>
      </w:rPr>
      <w:tblPr>
        <w:tblLayout w:type="fixed"/>
      </w:tblPr>
      <w:tcPr>
        <w:shd w:val="clear" w:color="auto" w:fill="F6B8B8" w:themeFill="accent1" w:themeFillTint="66"/>
      </w:tcPr>
    </w:tblStylePr>
    <w:tblStylePr w:type="lastRow">
      <w:rPr>
        <w:b/>
        <w:bCs/>
        <w:color w:val="000000" w:themeColor="text1"/>
        <w14:textFill>
          <w14:solidFill>
            <w14:schemeClr w14:val="tx1"/>
          </w14:solidFill>
        </w14:textFill>
      </w:rPr>
      <w:tblPr>
        <w:tblLayout w:type="fixed"/>
      </w:tblPr>
      <w:tcPr>
        <w:shd w:val="clear" w:color="auto" w:fill="F6B8B8" w:themeFill="accent1" w:themeFillTint="66"/>
      </w:tcPr>
    </w:tblStylePr>
    <w:tblStylePr w:type="firstCol">
      <w:rPr>
        <w:color w:val="FFFFFF" w:themeColor="background1"/>
        <w14:textFill>
          <w14:solidFill>
            <w14:schemeClr w14:val="bg1"/>
          </w14:solidFill>
        </w14:textFill>
      </w:rPr>
      <w:tblPr>
        <w:tblLayout w:type="fixed"/>
      </w:tblPr>
      <w:tcPr>
        <w:shd w:val="clear" w:color="auto" w:fill="D01818" w:themeFill="accent1" w:themeFillShade="BF"/>
      </w:tcPr>
    </w:tblStylePr>
    <w:tblStylePr w:type="lastCol">
      <w:rPr>
        <w:color w:val="FFFFFF" w:themeColor="background1"/>
        <w14:textFill>
          <w14:solidFill>
            <w14:schemeClr w14:val="bg1"/>
          </w14:solidFill>
        </w14:textFill>
      </w:rPr>
      <w:tblPr>
        <w:tblLayout w:type="fixed"/>
      </w:tblPr>
      <w:tcPr>
        <w:shd w:val="clear" w:color="auto" w:fill="D01818" w:themeFill="accent1" w:themeFillShade="BF"/>
      </w:tcPr>
    </w:tblStylePr>
    <w:tblStylePr w:type="band1Vert">
      <w:tblPr>
        <w:tblLayout w:type="fixed"/>
      </w:tblPr>
      <w:tcPr>
        <w:shd w:val="clear" w:color="auto" w:fill="F4A6A6" w:themeFill="accent1" w:themeFillTint="7F"/>
      </w:tcPr>
    </w:tblStylePr>
    <w:tblStylePr w:type="band1Horz">
      <w:tblPr>
        <w:tblLayout w:type="fixed"/>
      </w:tblPr>
      <w:tcPr>
        <w:shd w:val="clear" w:color="auto" w:fill="F4A6A6" w:themeFill="accent1" w:themeFillTint="7F"/>
      </w:tcPr>
    </w:tblStylePr>
  </w:style>
  <w:style w:type="table" w:styleId="244">
    <w:name w:val="Colorful Grid Accent 2"/>
    <w:basedOn w:val="106"/>
    <w:unhideWhenUsed/>
    <w:qFormat/>
    <w:uiPriority w:val="73"/>
    <w:pPr>
      <w:spacing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FBE4D5" w:themeFill="accent2" w:themeFillTint="33"/>
    </w:tcPr>
    <w:tblStylePr w:type="firstRow">
      <w:rPr>
        <w:b/>
        <w:bCs/>
      </w:rPr>
      <w:tblPr>
        <w:tblLayout w:type="fixed"/>
      </w:tblPr>
      <w:tcPr>
        <w:shd w:val="clear" w:color="auto" w:fill="F7CAAC" w:themeFill="accent2" w:themeFillTint="66"/>
      </w:tcPr>
    </w:tblStylePr>
    <w:tblStylePr w:type="lastRow">
      <w:rPr>
        <w:b/>
        <w:bCs/>
        <w:color w:val="000000" w:themeColor="text1"/>
        <w14:textFill>
          <w14:solidFill>
            <w14:schemeClr w14:val="tx1"/>
          </w14:solidFill>
        </w14:textFill>
      </w:rPr>
      <w:tblPr>
        <w:tblLayout w:type="fixed"/>
      </w:tblPr>
      <w:tcPr>
        <w:shd w:val="clear" w:color="auto" w:fill="F7CAAC" w:themeFill="accent2" w:themeFillTint="66"/>
      </w:tcPr>
    </w:tblStylePr>
    <w:tblStylePr w:type="firstCol">
      <w:rPr>
        <w:color w:val="FFFFFF" w:themeColor="background1"/>
        <w14:textFill>
          <w14:solidFill>
            <w14:schemeClr w14:val="bg1"/>
          </w14:solidFill>
        </w14:textFill>
      </w:rPr>
      <w:tblPr>
        <w:tblLayout w:type="fixed"/>
      </w:tblPr>
      <w:tcPr>
        <w:shd w:val="clear" w:color="auto" w:fill="C55911" w:themeFill="accent2" w:themeFillShade="BF"/>
      </w:tcPr>
    </w:tblStylePr>
    <w:tblStylePr w:type="lastCol">
      <w:rPr>
        <w:color w:val="FFFFFF" w:themeColor="background1"/>
        <w14:textFill>
          <w14:solidFill>
            <w14:schemeClr w14:val="bg1"/>
          </w14:solidFill>
        </w14:textFill>
      </w:rPr>
      <w:tblPr>
        <w:tblLayout w:type="fixed"/>
      </w:tblPr>
      <w:tcPr>
        <w:shd w:val="clear" w:color="auto" w:fill="C55911" w:themeFill="accent2" w:themeFillShade="BF"/>
      </w:tcPr>
    </w:tblStylePr>
    <w:tblStylePr w:type="band1Vert">
      <w:tblPr>
        <w:tblLayout w:type="fixed"/>
      </w:tblPr>
      <w:tcPr>
        <w:shd w:val="clear" w:color="auto" w:fill="F6BE98" w:themeFill="accent2" w:themeFillTint="7F"/>
      </w:tcPr>
    </w:tblStylePr>
    <w:tblStylePr w:type="band1Horz">
      <w:tblPr>
        <w:tblLayout w:type="fixed"/>
      </w:tblPr>
      <w:tcPr>
        <w:shd w:val="clear" w:color="auto" w:fill="F6BE98" w:themeFill="accent2" w:themeFillTint="7F"/>
      </w:tcPr>
    </w:tblStylePr>
  </w:style>
  <w:style w:type="table" w:styleId="245">
    <w:name w:val="Colorful Grid Accent 3"/>
    <w:basedOn w:val="106"/>
    <w:unhideWhenUsed/>
    <w:uiPriority w:val="73"/>
    <w:pPr>
      <w:spacing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ECECEC" w:themeFill="accent3" w:themeFillTint="33"/>
    </w:tcPr>
    <w:tblStylePr w:type="firstRow">
      <w:rPr>
        <w:b/>
        <w:bCs/>
      </w:rPr>
      <w:tblPr>
        <w:tblLayout w:type="fixed"/>
      </w:tblPr>
      <w:tcPr>
        <w:shd w:val="clear" w:color="auto" w:fill="DADADA" w:themeFill="accent3" w:themeFillTint="66"/>
      </w:tcPr>
    </w:tblStylePr>
    <w:tblStylePr w:type="lastRow">
      <w:rPr>
        <w:b/>
        <w:bCs/>
        <w:color w:val="000000" w:themeColor="text1"/>
        <w14:textFill>
          <w14:solidFill>
            <w14:schemeClr w14:val="tx1"/>
          </w14:solidFill>
        </w14:textFill>
      </w:rPr>
      <w:tblPr>
        <w:tblLayout w:type="fixed"/>
      </w:tblPr>
      <w:tcPr>
        <w:shd w:val="clear" w:color="auto" w:fill="DADADA" w:themeFill="accent3" w:themeFillTint="66"/>
      </w:tcPr>
    </w:tblStylePr>
    <w:tblStylePr w:type="firstCol">
      <w:rPr>
        <w:color w:val="FFFFFF" w:themeColor="background1"/>
        <w14:textFill>
          <w14:solidFill>
            <w14:schemeClr w14:val="bg1"/>
          </w14:solidFill>
        </w14:textFill>
      </w:rPr>
      <w:tblPr>
        <w:tblLayout w:type="fixed"/>
      </w:tblPr>
      <w:tcPr>
        <w:shd w:val="clear" w:color="auto" w:fill="7B7B7B" w:themeFill="accent3" w:themeFillShade="BF"/>
      </w:tcPr>
    </w:tblStylePr>
    <w:tblStylePr w:type="lastCol">
      <w:rPr>
        <w:color w:val="FFFFFF" w:themeColor="background1"/>
        <w14:textFill>
          <w14:solidFill>
            <w14:schemeClr w14:val="bg1"/>
          </w14:solidFill>
        </w14:textFill>
      </w:rPr>
      <w:tblPr>
        <w:tblLayout w:type="fixed"/>
      </w:tblPr>
      <w:tcPr>
        <w:shd w:val="clear" w:color="auto" w:fill="7B7B7B" w:themeFill="accent3" w:themeFillShade="BF"/>
      </w:tcPr>
    </w:tblStylePr>
    <w:tblStylePr w:type="band1Vert">
      <w:tblPr>
        <w:tblLayout w:type="fixed"/>
      </w:tblPr>
      <w:tcPr>
        <w:shd w:val="clear" w:color="auto" w:fill="D2D2D2" w:themeFill="accent3" w:themeFillTint="7F"/>
      </w:tcPr>
    </w:tblStylePr>
    <w:tblStylePr w:type="band1Horz">
      <w:tblPr>
        <w:tblLayout w:type="fixed"/>
      </w:tblPr>
      <w:tcPr>
        <w:shd w:val="clear" w:color="auto" w:fill="D2D2D2" w:themeFill="accent3" w:themeFillTint="7F"/>
      </w:tcPr>
    </w:tblStylePr>
  </w:style>
  <w:style w:type="table" w:styleId="246">
    <w:name w:val="Colorful Grid Accent 4"/>
    <w:basedOn w:val="106"/>
    <w:unhideWhenUsed/>
    <w:uiPriority w:val="73"/>
    <w:pPr>
      <w:spacing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FEF2CC" w:themeFill="accent4" w:themeFillTint="33"/>
    </w:tcPr>
    <w:tblStylePr w:type="firstRow">
      <w:rPr>
        <w:b/>
        <w:bCs/>
      </w:rPr>
      <w:tblPr>
        <w:tblLayout w:type="fixed"/>
      </w:tblPr>
      <w:tcPr>
        <w:shd w:val="clear" w:color="auto" w:fill="FFE599" w:themeFill="accent4" w:themeFillTint="66"/>
      </w:tcPr>
    </w:tblStylePr>
    <w:tblStylePr w:type="lastRow">
      <w:rPr>
        <w:b/>
        <w:bCs/>
        <w:color w:val="000000" w:themeColor="text1"/>
        <w14:textFill>
          <w14:solidFill>
            <w14:schemeClr w14:val="tx1"/>
          </w14:solidFill>
        </w14:textFill>
      </w:rPr>
      <w:tblPr>
        <w:tblLayout w:type="fixed"/>
      </w:tblPr>
      <w:tcPr>
        <w:shd w:val="clear" w:color="auto" w:fill="FFE599" w:themeFill="accent4" w:themeFillTint="66"/>
      </w:tcPr>
    </w:tblStylePr>
    <w:tblStylePr w:type="firstCol">
      <w:rPr>
        <w:color w:val="FFFFFF" w:themeColor="background1"/>
        <w14:textFill>
          <w14:solidFill>
            <w14:schemeClr w14:val="bg1"/>
          </w14:solidFill>
        </w14:textFill>
      </w:rPr>
      <w:tblPr>
        <w:tblLayout w:type="fixed"/>
      </w:tblPr>
      <w:tcPr>
        <w:shd w:val="clear" w:color="auto" w:fill="BE8F00" w:themeFill="accent4" w:themeFillShade="BF"/>
      </w:tcPr>
    </w:tblStylePr>
    <w:tblStylePr w:type="lastCol">
      <w:rPr>
        <w:color w:val="FFFFFF" w:themeColor="background1"/>
        <w14:textFill>
          <w14:solidFill>
            <w14:schemeClr w14:val="bg1"/>
          </w14:solidFill>
        </w14:textFill>
      </w:rPr>
      <w:tblPr>
        <w:tblLayout w:type="fixed"/>
      </w:tblPr>
      <w:tcPr>
        <w:shd w:val="clear" w:color="auto" w:fill="BE8F00" w:themeFill="accent4" w:themeFillShade="BF"/>
      </w:tcPr>
    </w:tblStylePr>
    <w:tblStylePr w:type="band1Vert">
      <w:tblPr>
        <w:tblLayout w:type="fixed"/>
      </w:tblPr>
      <w:tcPr>
        <w:shd w:val="clear" w:color="auto" w:fill="FFDF7F" w:themeFill="accent4" w:themeFillTint="7F"/>
      </w:tcPr>
    </w:tblStylePr>
    <w:tblStylePr w:type="band1Horz">
      <w:tblPr>
        <w:tblLayout w:type="fixed"/>
      </w:tblPr>
      <w:tcPr>
        <w:shd w:val="clear" w:color="auto" w:fill="FFDF7F" w:themeFill="accent4" w:themeFillTint="7F"/>
      </w:tcPr>
    </w:tblStylePr>
  </w:style>
  <w:style w:type="table" w:styleId="247">
    <w:name w:val="Colorful Grid Accent 5"/>
    <w:basedOn w:val="106"/>
    <w:unhideWhenUsed/>
    <w:uiPriority w:val="73"/>
    <w:pPr>
      <w:spacing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D9E2F3" w:themeFill="accent5" w:themeFillTint="33"/>
    </w:tcPr>
    <w:tblStylePr w:type="firstRow">
      <w:rPr>
        <w:b/>
        <w:bCs/>
      </w:rPr>
      <w:tblPr>
        <w:tblLayout w:type="fixed"/>
      </w:tblPr>
      <w:tcPr>
        <w:shd w:val="clear" w:color="auto" w:fill="B4C6E7" w:themeFill="accent5" w:themeFillTint="66"/>
      </w:tcPr>
    </w:tblStylePr>
    <w:tblStylePr w:type="lastRow">
      <w:rPr>
        <w:b/>
        <w:bCs/>
        <w:color w:val="000000" w:themeColor="text1"/>
        <w14:textFill>
          <w14:solidFill>
            <w14:schemeClr w14:val="tx1"/>
          </w14:solidFill>
        </w14:textFill>
      </w:rPr>
      <w:tblPr>
        <w:tblLayout w:type="fixed"/>
      </w:tblPr>
      <w:tcPr>
        <w:shd w:val="clear" w:color="auto" w:fill="B4C6E7" w:themeFill="accent5" w:themeFillTint="66"/>
      </w:tcPr>
    </w:tblStylePr>
    <w:tblStylePr w:type="firstCol">
      <w:rPr>
        <w:color w:val="FFFFFF" w:themeColor="background1"/>
        <w14:textFill>
          <w14:solidFill>
            <w14:schemeClr w14:val="bg1"/>
          </w14:solidFill>
        </w14:textFill>
      </w:rPr>
      <w:tblPr>
        <w:tblLayout w:type="fixed"/>
      </w:tblPr>
      <w:tcPr>
        <w:shd w:val="clear" w:color="auto" w:fill="2F5496" w:themeFill="accent5" w:themeFillShade="BF"/>
      </w:tcPr>
    </w:tblStylePr>
    <w:tblStylePr w:type="lastCol">
      <w:rPr>
        <w:color w:val="FFFFFF" w:themeColor="background1"/>
        <w14:textFill>
          <w14:solidFill>
            <w14:schemeClr w14:val="bg1"/>
          </w14:solidFill>
        </w14:textFill>
      </w:rPr>
      <w:tblPr>
        <w:tblLayout w:type="fixed"/>
      </w:tblPr>
      <w:tcPr>
        <w:shd w:val="clear" w:color="auto" w:fill="2F5496" w:themeFill="accent5" w:themeFillShade="BF"/>
      </w:tcPr>
    </w:tblStylePr>
    <w:tblStylePr w:type="band1Vert">
      <w:tblPr>
        <w:tblLayout w:type="fixed"/>
      </w:tblPr>
      <w:tcPr>
        <w:shd w:val="clear" w:color="auto" w:fill="A1B8E1" w:themeFill="accent5" w:themeFillTint="7F"/>
      </w:tcPr>
    </w:tblStylePr>
    <w:tblStylePr w:type="band1Horz">
      <w:tblPr>
        <w:tblLayout w:type="fixed"/>
      </w:tblPr>
      <w:tcPr>
        <w:shd w:val="clear" w:color="auto" w:fill="A1B8E1" w:themeFill="accent5" w:themeFillTint="7F"/>
      </w:tcPr>
    </w:tblStylePr>
  </w:style>
  <w:style w:type="table" w:styleId="248">
    <w:name w:val="Colorful Grid Accent 6"/>
    <w:basedOn w:val="106"/>
    <w:unhideWhenUsed/>
    <w:uiPriority w:val="73"/>
    <w:pPr>
      <w:spacing w:line="240" w:lineRule="auto"/>
    </w:pPr>
    <w:rPr>
      <w:color w:val="000000" w:themeColor="text1"/>
      <w14:textFill>
        <w14:solidFill>
          <w14:schemeClr w14:val="tx1"/>
        </w14:solidFill>
      </w14:textFill>
    </w:rPr>
    <w:tblPr>
      <w:tblBorders>
        <w:insideH w:val="single" w:color="FFFFFF" w:themeColor="background1" w:sz="4" w:space="0"/>
      </w:tblBorders>
      <w:tblLayout w:type="fixed"/>
    </w:tblPr>
    <w:tcPr>
      <w:shd w:val="clear" w:color="auto" w:fill="E2EFD9" w:themeFill="accent6" w:themeFillTint="33"/>
    </w:tcPr>
    <w:tblStylePr w:type="firstRow">
      <w:rPr>
        <w:b/>
        <w:bCs/>
      </w:rPr>
      <w:tblPr>
        <w:tblLayout w:type="fixed"/>
      </w:tblPr>
      <w:tcPr>
        <w:shd w:val="clear" w:color="auto" w:fill="C5E0B3" w:themeFill="accent6" w:themeFillTint="66"/>
      </w:tcPr>
    </w:tblStylePr>
    <w:tblStylePr w:type="lastRow">
      <w:rPr>
        <w:b/>
        <w:bCs/>
        <w:color w:val="000000" w:themeColor="text1"/>
        <w14:textFill>
          <w14:solidFill>
            <w14:schemeClr w14:val="tx1"/>
          </w14:solidFill>
        </w14:textFill>
      </w:rPr>
      <w:tblPr>
        <w:tblLayout w:type="fixed"/>
      </w:tblPr>
      <w:tcPr>
        <w:shd w:val="clear" w:color="auto" w:fill="C5E0B3" w:themeFill="accent6" w:themeFillTint="66"/>
      </w:tcPr>
    </w:tblStylePr>
    <w:tblStylePr w:type="firstCol">
      <w:rPr>
        <w:color w:val="FFFFFF" w:themeColor="background1"/>
        <w14:textFill>
          <w14:solidFill>
            <w14:schemeClr w14:val="bg1"/>
          </w14:solidFill>
        </w14:textFill>
      </w:rPr>
      <w:tblPr>
        <w:tblLayout w:type="fixed"/>
      </w:tblPr>
      <w:tcPr>
        <w:shd w:val="clear" w:color="auto" w:fill="538135" w:themeFill="accent6" w:themeFillShade="BF"/>
      </w:tcPr>
    </w:tblStylePr>
    <w:tblStylePr w:type="lastCol">
      <w:rPr>
        <w:color w:val="FFFFFF" w:themeColor="background1"/>
        <w14:textFill>
          <w14:solidFill>
            <w14:schemeClr w14:val="bg1"/>
          </w14:solidFill>
        </w14:textFill>
      </w:rPr>
      <w:tblPr>
        <w:tblLayout w:type="fixed"/>
      </w:tblPr>
      <w:tcPr>
        <w:shd w:val="clear" w:color="auto" w:fill="538135" w:themeFill="accent6" w:themeFillShade="BF"/>
      </w:tcPr>
    </w:tblStylePr>
    <w:tblStylePr w:type="band1Vert">
      <w:tblPr>
        <w:tblLayout w:type="fixed"/>
      </w:tblPr>
      <w:tcPr>
        <w:shd w:val="clear" w:color="auto" w:fill="B7D8A1" w:themeFill="accent6" w:themeFillTint="7F"/>
      </w:tcPr>
    </w:tblStylePr>
    <w:tblStylePr w:type="band1Horz">
      <w:tblPr>
        <w:tblLayout w:type="fixed"/>
      </w:tblPr>
      <w:tcPr>
        <w:shd w:val="clear" w:color="auto" w:fill="B7D8A1" w:themeFill="accent6" w:themeFillTint="7F"/>
      </w:tcPr>
    </w:tblStylePr>
  </w:style>
  <w:style w:type="character" w:customStyle="1" w:styleId="249">
    <w:name w:val="Heading 2 Char"/>
    <w:basedOn w:val="88"/>
    <w:link w:val="3"/>
    <w:uiPriority w:val="9"/>
    <w:rPr>
      <w:rFonts w:asciiTheme="majorHAnsi" w:hAnsiTheme="majorHAnsi" w:eastAsiaTheme="majorEastAsia" w:cstheme="majorBidi"/>
      <w:caps/>
      <w:color w:val="000000" w:themeColor="text1"/>
      <w:szCs w:val="26"/>
      <w14:textFill>
        <w14:solidFill>
          <w14:schemeClr w14:val="tx1"/>
        </w14:solidFill>
      </w14:textFill>
    </w:rPr>
  </w:style>
  <w:style w:type="character" w:customStyle="1" w:styleId="250">
    <w:name w:val="Heading 3 Char"/>
    <w:basedOn w:val="88"/>
    <w:link w:val="4"/>
    <w:uiPriority w:val="9"/>
    <w:rPr>
      <w:rFonts w:asciiTheme="majorHAnsi" w:hAnsiTheme="majorHAnsi" w:eastAsiaTheme="majorEastAsia" w:cstheme="majorBidi"/>
      <w:caps/>
      <w:sz w:val="32"/>
      <w:szCs w:val="24"/>
    </w:rPr>
  </w:style>
  <w:style w:type="paragraph" w:customStyle="1" w:styleId="251">
    <w:name w:val="No Spacing"/>
    <w:qFormat/>
    <w:uiPriority w:val="98"/>
    <w:pPr>
      <w:spacing w:line="240" w:lineRule="auto"/>
    </w:pPr>
    <w:rPr>
      <w:rFonts w:asciiTheme="minorHAnsi" w:hAnsiTheme="minorHAnsi" w:eastAsiaTheme="minorHAnsi" w:cstheme="minorBidi"/>
      <w:sz w:val="22"/>
      <w:szCs w:val="22"/>
      <w:lang w:val="en-US" w:eastAsia="en-US" w:bidi="ar-SA"/>
    </w:rPr>
  </w:style>
  <w:style w:type="character" w:customStyle="1" w:styleId="252">
    <w:name w:val="Heading 1 Char"/>
    <w:basedOn w:val="88"/>
    <w:link w:val="2"/>
    <w:qFormat/>
    <w:uiPriority w:val="9"/>
    <w:rPr>
      <w:rFonts w:asciiTheme="majorHAnsi" w:hAnsiTheme="majorHAnsi" w:eastAsiaTheme="majorEastAsia" w:cstheme="majorBidi"/>
      <w:caps/>
      <w:color w:val="000000" w:themeColor="text1"/>
      <w:sz w:val="50"/>
      <w:szCs w:val="32"/>
      <w14:textFill>
        <w14:solidFill>
          <w14:schemeClr w14:val="tx1"/>
        </w14:solidFill>
      </w14:textFill>
    </w:rPr>
  </w:style>
  <w:style w:type="character" w:customStyle="1" w:styleId="253">
    <w:name w:val="Placeholder Text"/>
    <w:basedOn w:val="88"/>
    <w:semiHidden/>
    <w:qFormat/>
    <w:uiPriority w:val="99"/>
    <w:rPr>
      <w:color w:val="595959" w:themeColor="text1" w:themeTint="A6"/>
      <w14:textFill>
        <w14:solidFill>
          <w14:schemeClr w14:val="tx1">
            <w14:lumMod w14:val="65000"/>
            <w14:lumOff w14:val="35000"/>
          </w14:schemeClr>
        </w14:solidFill>
      </w14:textFill>
    </w:rPr>
  </w:style>
  <w:style w:type="character" w:customStyle="1" w:styleId="254">
    <w:name w:val="Heading 4 Char"/>
    <w:basedOn w:val="88"/>
    <w:link w:val="5"/>
    <w:qFormat/>
    <w:uiPriority w:val="9"/>
    <w:rPr>
      <w:rFonts w:asciiTheme="majorHAnsi" w:hAnsiTheme="majorHAnsi" w:eastAsiaTheme="majorEastAsia" w:cstheme="majorBidi"/>
      <w:iCs/>
      <w:caps/>
    </w:rPr>
  </w:style>
  <w:style w:type="paragraph" w:customStyle="1" w:styleId="255">
    <w:name w:val="Initials"/>
    <w:basedOn w:val="1"/>
    <w:next w:val="4"/>
    <w:qFormat/>
    <w:uiPriority w:val="1"/>
    <w:pPr>
      <w:spacing w:after="1480" w:line="240" w:lineRule="auto"/>
      <w:ind w:left="144" w:right="360"/>
      <w:contextualSpacing/>
      <w:jc w:val="center"/>
    </w:pPr>
    <w:rPr>
      <w:rFonts w:asciiTheme="majorHAnsi" w:hAnsiTheme="majorHAnsi"/>
      <w:caps/>
      <w:color w:val="EA4E4E" w:themeColor="accent1"/>
      <w:sz w:val="110"/>
      <w14:textFill>
        <w14:solidFill>
          <w14:schemeClr w14:val="accent1"/>
        </w14:solidFill>
      </w14:textFill>
    </w:rPr>
  </w:style>
  <w:style w:type="character" w:customStyle="1" w:styleId="256">
    <w:name w:val="Header Char"/>
    <w:basedOn w:val="88"/>
    <w:link w:val="34"/>
    <w:uiPriority w:val="99"/>
  </w:style>
  <w:style w:type="character" w:customStyle="1" w:styleId="257">
    <w:name w:val="Footer Char"/>
    <w:basedOn w:val="88"/>
    <w:link w:val="32"/>
    <w:qFormat/>
    <w:uiPriority w:val="99"/>
    <w:rPr>
      <w:rFonts w:asciiTheme="majorHAnsi" w:hAnsiTheme="majorHAnsi"/>
      <w:caps/>
    </w:rPr>
  </w:style>
  <w:style w:type="character" w:customStyle="1" w:styleId="258">
    <w:name w:val="Salutation Char"/>
    <w:basedOn w:val="88"/>
    <w:link w:val="73"/>
    <w:qFormat/>
    <w:uiPriority w:val="12"/>
  </w:style>
  <w:style w:type="character" w:customStyle="1" w:styleId="259">
    <w:name w:val="Closing Char"/>
    <w:basedOn w:val="88"/>
    <w:link w:val="22"/>
    <w:qFormat/>
    <w:uiPriority w:val="13"/>
  </w:style>
  <w:style w:type="character" w:customStyle="1" w:styleId="260">
    <w:name w:val="Signature Char"/>
    <w:basedOn w:val="88"/>
    <w:link w:val="23"/>
    <w:qFormat/>
    <w:uiPriority w:val="14"/>
  </w:style>
  <w:style w:type="character" w:customStyle="1" w:styleId="261">
    <w:name w:val="Date Char"/>
    <w:basedOn w:val="88"/>
    <w:link w:val="26"/>
    <w:uiPriority w:val="11"/>
  </w:style>
  <w:style w:type="character" w:customStyle="1" w:styleId="262">
    <w:name w:val="Heading 8 Char"/>
    <w:basedOn w:val="88"/>
    <w:link w:val="9"/>
    <w:semiHidden/>
    <w:qFormat/>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263">
    <w:name w:val="Heading 9 Char"/>
    <w:basedOn w:val="88"/>
    <w:link w:val="10"/>
    <w:semiHidden/>
    <w:qFormat/>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264">
    <w:name w:val="Title Char"/>
    <w:basedOn w:val="88"/>
    <w:link w:val="77"/>
    <w:semiHidden/>
    <w:qFormat/>
    <w:uiPriority w:val="10"/>
    <w:rPr>
      <w:rFonts w:asciiTheme="majorHAnsi" w:hAnsiTheme="majorHAnsi" w:eastAsiaTheme="majorEastAsia" w:cstheme="majorBidi"/>
      <w:kern w:val="28"/>
      <w:sz w:val="56"/>
      <w:szCs w:val="56"/>
    </w:rPr>
  </w:style>
  <w:style w:type="character" w:customStyle="1" w:styleId="265">
    <w:name w:val="Subtitle Char"/>
    <w:basedOn w:val="88"/>
    <w:link w:val="74"/>
    <w:semiHidden/>
    <w:uiPriority w:val="11"/>
    <w:rPr>
      <w:rFonts w:eastAsiaTheme="minorEastAsia"/>
      <w:color w:val="595959" w:themeColor="text1" w:themeTint="A6"/>
      <w:sz w:val="22"/>
      <w:szCs w:val="22"/>
      <w14:textFill>
        <w14:solidFill>
          <w14:schemeClr w14:val="tx1">
            <w14:lumMod w14:val="65000"/>
            <w14:lumOff w14:val="35000"/>
          </w14:schemeClr>
        </w14:solidFill>
      </w14:textFill>
    </w:rPr>
  </w:style>
  <w:style w:type="character" w:customStyle="1" w:styleId="266">
    <w:name w:val="Balloon Text Char"/>
    <w:basedOn w:val="88"/>
    <w:link w:val="11"/>
    <w:semiHidden/>
    <w:uiPriority w:val="99"/>
    <w:rPr>
      <w:rFonts w:ascii="Segoe UI" w:hAnsi="Segoe UI" w:cs="Segoe UI"/>
      <w:szCs w:val="18"/>
    </w:rPr>
  </w:style>
  <w:style w:type="paragraph" w:customStyle="1" w:styleId="267">
    <w:name w:val="Bibliography"/>
    <w:basedOn w:val="1"/>
    <w:next w:val="1"/>
    <w:unhideWhenUsed/>
    <w:qFormat/>
    <w:uiPriority w:val="37"/>
  </w:style>
  <w:style w:type="character" w:customStyle="1" w:styleId="268">
    <w:name w:val="Body Text Char"/>
    <w:basedOn w:val="88"/>
    <w:link w:val="13"/>
    <w:semiHidden/>
    <w:qFormat/>
    <w:uiPriority w:val="99"/>
  </w:style>
  <w:style w:type="character" w:customStyle="1" w:styleId="269">
    <w:name w:val="Body Text 2 Char"/>
    <w:basedOn w:val="88"/>
    <w:link w:val="14"/>
    <w:semiHidden/>
    <w:qFormat/>
    <w:uiPriority w:val="99"/>
  </w:style>
  <w:style w:type="character" w:customStyle="1" w:styleId="270">
    <w:name w:val="Body Text 3 Char"/>
    <w:basedOn w:val="88"/>
    <w:link w:val="15"/>
    <w:semiHidden/>
    <w:uiPriority w:val="99"/>
    <w:rPr>
      <w:szCs w:val="16"/>
    </w:rPr>
  </w:style>
  <w:style w:type="character" w:customStyle="1" w:styleId="271">
    <w:name w:val="Body Text First Indent Char"/>
    <w:basedOn w:val="268"/>
    <w:link w:val="16"/>
    <w:semiHidden/>
    <w:qFormat/>
    <w:uiPriority w:val="99"/>
  </w:style>
  <w:style w:type="character" w:customStyle="1" w:styleId="272">
    <w:name w:val="Body Text Indent Char"/>
    <w:basedOn w:val="88"/>
    <w:link w:val="17"/>
    <w:semiHidden/>
    <w:qFormat/>
    <w:uiPriority w:val="99"/>
  </w:style>
  <w:style w:type="character" w:customStyle="1" w:styleId="273">
    <w:name w:val="Body Text First Indent 2 Char"/>
    <w:basedOn w:val="272"/>
    <w:link w:val="18"/>
    <w:semiHidden/>
    <w:uiPriority w:val="99"/>
  </w:style>
  <w:style w:type="character" w:customStyle="1" w:styleId="274">
    <w:name w:val="Body Text Indent 2 Char"/>
    <w:basedOn w:val="88"/>
    <w:link w:val="19"/>
    <w:semiHidden/>
    <w:qFormat/>
    <w:uiPriority w:val="99"/>
  </w:style>
  <w:style w:type="character" w:customStyle="1" w:styleId="275">
    <w:name w:val="Body Text Indent 3 Char"/>
    <w:basedOn w:val="88"/>
    <w:link w:val="20"/>
    <w:semiHidden/>
    <w:qFormat/>
    <w:uiPriority w:val="99"/>
    <w:rPr>
      <w:szCs w:val="16"/>
    </w:rPr>
  </w:style>
  <w:style w:type="character" w:customStyle="1" w:styleId="276">
    <w:name w:val="Book Title"/>
    <w:basedOn w:val="88"/>
    <w:unhideWhenUsed/>
    <w:qFormat/>
    <w:uiPriority w:val="33"/>
    <w:rPr>
      <w:b/>
      <w:bCs/>
      <w:i/>
      <w:iCs/>
      <w:spacing w:val="5"/>
    </w:rPr>
  </w:style>
  <w:style w:type="character" w:customStyle="1" w:styleId="277">
    <w:name w:val="Comment Text Char"/>
    <w:basedOn w:val="88"/>
    <w:link w:val="24"/>
    <w:semiHidden/>
    <w:uiPriority w:val="99"/>
    <w:rPr>
      <w:szCs w:val="20"/>
    </w:rPr>
  </w:style>
  <w:style w:type="character" w:customStyle="1" w:styleId="278">
    <w:name w:val="Comment Subject Char"/>
    <w:basedOn w:val="277"/>
    <w:link w:val="25"/>
    <w:semiHidden/>
    <w:uiPriority w:val="99"/>
    <w:rPr>
      <w:b/>
      <w:bCs/>
      <w:szCs w:val="20"/>
    </w:rPr>
  </w:style>
  <w:style w:type="character" w:customStyle="1" w:styleId="279">
    <w:name w:val="Document Map Char"/>
    <w:basedOn w:val="88"/>
    <w:link w:val="27"/>
    <w:semiHidden/>
    <w:uiPriority w:val="99"/>
    <w:rPr>
      <w:rFonts w:ascii="Segoe UI" w:hAnsi="Segoe UI" w:cs="Segoe UI"/>
      <w:szCs w:val="16"/>
    </w:rPr>
  </w:style>
  <w:style w:type="character" w:customStyle="1" w:styleId="280">
    <w:name w:val="E-mail Signature Char"/>
    <w:basedOn w:val="88"/>
    <w:link w:val="28"/>
    <w:semiHidden/>
    <w:uiPriority w:val="99"/>
  </w:style>
  <w:style w:type="character" w:customStyle="1" w:styleId="281">
    <w:name w:val="Endnote Text Char"/>
    <w:basedOn w:val="88"/>
    <w:link w:val="29"/>
    <w:semiHidden/>
    <w:uiPriority w:val="99"/>
    <w:rPr>
      <w:szCs w:val="20"/>
    </w:rPr>
  </w:style>
  <w:style w:type="character" w:customStyle="1" w:styleId="282">
    <w:name w:val="Footnote Text Char"/>
    <w:basedOn w:val="88"/>
    <w:link w:val="33"/>
    <w:semiHidden/>
    <w:uiPriority w:val="99"/>
    <w:rPr>
      <w:szCs w:val="20"/>
    </w:rPr>
  </w:style>
  <w:style w:type="table" w:customStyle="1" w:styleId="283">
    <w:name w:val="Grid Table 1 Light"/>
    <w:basedOn w:val="106"/>
    <w:uiPriority w:val="46"/>
    <w:pPr>
      <w:spacing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84">
    <w:name w:val="Grid Table 1 Light Accent 1"/>
    <w:basedOn w:val="106"/>
    <w:uiPriority w:val="46"/>
    <w:pPr>
      <w:spacing w:line="240" w:lineRule="auto"/>
    </w:pPr>
    <w:tblPr>
      <w:tblBorders>
        <w:top w:val="single" w:color="F6B8B8" w:themeColor="accent1" w:themeTint="66" w:sz="4" w:space="0"/>
        <w:left w:val="single" w:color="F6B8B8" w:themeColor="accent1" w:themeTint="66" w:sz="4" w:space="0"/>
        <w:bottom w:val="single" w:color="F6B8B8" w:themeColor="accent1" w:themeTint="66" w:sz="4" w:space="0"/>
        <w:right w:val="single" w:color="F6B8B8" w:themeColor="accent1" w:themeTint="66" w:sz="4" w:space="0"/>
        <w:insideH w:val="single" w:color="F6B8B8" w:themeColor="accent1" w:themeTint="66" w:sz="4" w:space="0"/>
        <w:insideV w:val="single" w:color="F6B8B8" w:themeColor="accent1" w:themeTint="66" w:sz="4" w:space="0"/>
      </w:tblBorders>
      <w:tblLayout w:type="fixed"/>
    </w:tblPr>
    <w:tblStylePr w:type="firstRow">
      <w:rPr>
        <w:b/>
        <w:bCs/>
      </w:rPr>
      <w:tcPr>
        <w:tcBorders>
          <w:bottom w:val="single" w:color="F29494" w:themeColor="accent1" w:themeTint="99" w:sz="12" w:space="0"/>
        </w:tcBorders>
      </w:tcPr>
    </w:tblStylePr>
    <w:tblStylePr w:type="lastRow">
      <w:rPr>
        <w:b/>
        <w:bCs/>
      </w:rPr>
      <w:tcPr>
        <w:tcBorders>
          <w:top w:val="double" w:color="F29494" w:themeColor="accent1" w:themeTint="99" w:sz="2" w:space="0"/>
        </w:tcBorders>
      </w:tcPr>
    </w:tblStylePr>
    <w:tblStylePr w:type="firstCol">
      <w:rPr>
        <w:b/>
        <w:bCs/>
      </w:rPr>
    </w:tblStylePr>
    <w:tblStylePr w:type="lastCol">
      <w:rPr>
        <w:b/>
        <w:bCs/>
      </w:rPr>
    </w:tblStylePr>
  </w:style>
  <w:style w:type="table" w:customStyle="1" w:styleId="285">
    <w:name w:val="Grid Table 1 Light Accent 2"/>
    <w:basedOn w:val="106"/>
    <w:uiPriority w:val="46"/>
    <w:pPr>
      <w:spacing w:line="240" w:lineRule="auto"/>
    </w:pPr>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fixed"/>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286">
    <w:name w:val="Grid Table 1 Light Accent 3"/>
    <w:basedOn w:val="106"/>
    <w:uiPriority w:val="46"/>
    <w:pPr>
      <w:spacing w:line="240" w:lineRule="auto"/>
    </w:pPr>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table" w:customStyle="1" w:styleId="287">
    <w:name w:val="Grid Table 1 Light Accent 4"/>
    <w:basedOn w:val="106"/>
    <w:uiPriority w:val="46"/>
    <w:pPr>
      <w:spacing w:line="240" w:lineRule="auto"/>
    </w:pPr>
    <w:tblPr>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Layout w:type="fixed"/>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2" w:space="0"/>
        </w:tcBorders>
      </w:tcPr>
    </w:tblStylePr>
    <w:tblStylePr w:type="firstCol">
      <w:rPr>
        <w:b/>
        <w:bCs/>
      </w:rPr>
    </w:tblStylePr>
    <w:tblStylePr w:type="lastCol">
      <w:rPr>
        <w:b/>
        <w:bCs/>
      </w:rPr>
    </w:tblStylePr>
  </w:style>
  <w:style w:type="table" w:customStyle="1" w:styleId="288">
    <w:name w:val="Grid Table 1 Light Accent 5"/>
    <w:basedOn w:val="106"/>
    <w:qFormat/>
    <w:uiPriority w:val="46"/>
    <w:pPr>
      <w:spacing w:line="240" w:lineRule="auto"/>
    </w:pPr>
    <w:tblPr>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Layout w:type="fixed"/>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2" w:space="0"/>
        </w:tcBorders>
      </w:tcPr>
    </w:tblStylePr>
    <w:tblStylePr w:type="firstCol">
      <w:rPr>
        <w:b/>
        <w:bCs/>
      </w:rPr>
    </w:tblStylePr>
    <w:tblStylePr w:type="lastCol">
      <w:rPr>
        <w:b/>
        <w:bCs/>
      </w:rPr>
    </w:tblStylePr>
  </w:style>
  <w:style w:type="table" w:customStyle="1" w:styleId="289">
    <w:name w:val="Grid Table 1 Light Accent 6"/>
    <w:basedOn w:val="106"/>
    <w:uiPriority w:val="46"/>
    <w:pPr>
      <w:spacing w:line="240" w:lineRule="auto"/>
    </w:pPr>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Layout w:type="fixed"/>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290">
    <w:name w:val="Grid Table 2"/>
    <w:basedOn w:val="106"/>
    <w:uiPriority w:val="47"/>
    <w:pPr>
      <w:spacing w:line="240" w:lineRule="auto"/>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Layout w:type="fixed"/>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91">
    <w:name w:val="Grid Table 2 Accent 1"/>
    <w:basedOn w:val="106"/>
    <w:uiPriority w:val="47"/>
    <w:pPr>
      <w:spacing w:line="240" w:lineRule="auto"/>
    </w:pPr>
    <w:tblPr>
      <w:tblBorders>
        <w:top w:val="single" w:color="F29494" w:themeColor="accent1" w:themeTint="99" w:sz="2" w:space="0"/>
        <w:bottom w:val="single" w:color="F29494" w:themeColor="accent1" w:themeTint="99" w:sz="2" w:space="0"/>
        <w:insideH w:val="single" w:color="F29494" w:themeColor="accent1" w:themeTint="99" w:sz="2" w:space="0"/>
        <w:insideV w:val="single" w:color="F29494" w:themeColor="accent1" w:themeTint="99" w:sz="2" w:space="0"/>
      </w:tblBorders>
      <w:tblLayout w:type="fixed"/>
    </w:tblPr>
    <w:tblStylePr w:type="firstRow">
      <w:rPr>
        <w:b/>
        <w:bCs/>
      </w:rPr>
      <w:tcPr>
        <w:tcBorders>
          <w:top w:val="nil"/>
          <w:bottom w:val="single" w:color="F29494" w:themeColor="accent1" w:themeTint="99" w:sz="12" w:space="0"/>
          <w:insideH w:val="nil"/>
          <w:insideV w:val="nil"/>
        </w:tcBorders>
        <w:shd w:val="clear" w:color="auto" w:fill="FFFFFF" w:themeFill="background1"/>
      </w:tcPr>
    </w:tblStylePr>
    <w:tblStylePr w:type="lastRow">
      <w:rPr>
        <w:b/>
        <w:bCs/>
      </w:rPr>
      <w:tcPr>
        <w:tcBorders>
          <w:top w:val="double" w:color="F29494"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ADBDB" w:themeFill="accent1" w:themeFillTint="33"/>
      </w:tcPr>
    </w:tblStylePr>
    <w:tblStylePr w:type="band1Horz">
      <w:tcPr>
        <w:shd w:val="clear" w:color="auto" w:fill="FADBDB" w:themeFill="accent1" w:themeFillTint="33"/>
      </w:tcPr>
    </w:tblStylePr>
  </w:style>
  <w:style w:type="table" w:customStyle="1" w:styleId="292">
    <w:name w:val="Grid Table 2 Accent 2"/>
    <w:basedOn w:val="106"/>
    <w:uiPriority w:val="47"/>
    <w:pPr>
      <w:spacing w:line="240" w:lineRule="auto"/>
    </w:pPr>
    <w:tblPr>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Layout w:type="fixed"/>
    </w:tblPr>
    <w:tblStylePr w:type="firstRow">
      <w:rPr>
        <w:b/>
        <w:bCs/>
      </w:rPr>
      <w:tcPr>
        <w:tcBorders>
          <w:top w:val="nil"/>
          <w:bottom w:val="single" w:color="F4B083" w:themeColor="accent2" w:themeTint="99" w:sz="12" w:space="0"/>
          <w:insideH w:val="nil"/>
          <w:insideV w:val="nil"/>
        </w:tcBorders>
        <w:shd w:val="clear" w:color="auto" w:fill="FFFFFF" w:themeFill="background1"/>
      </w:tcPr>
    </w:tblStylePr>
    <w:tblStylePr w:type="lastRow">
      <w:rPr>
        <w:b/>
        <w:bCs/>
      </w:r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293">
    <w:name w:val="Grid Table 2 Accent 3"/>
    <w:basedOn w:val="106"/>
    <w:uiPriority w:val="47"/>
    <w:pPr>
      <w:spacing w:line="240" w:lineRule="auto"/>
    </w:pPr>
    <w:tblPr>
      <w:tblBorders>
        <w:top w:val="single" w:color="C8C8C8" w:themeColor="accent3" w:themeTint="99" w:sz="2" w:space="0"/>
        <w:bottom w:val="single" w:color="C8C8C8" w:themeColor="accent3" w:themeTint="99" w:sz="2" w:space="0"/>
        <w:insideH w:val="single" w:color="C8C8C8" w:themeColor="accent3" w:themeTint="99" w:sz="2" w:space="0"/>
        <w:insideV w:val="single" w:color="C8C8C8" w:themeColor="accent3" w:themeTint="99" w:sz="2" w:space="0"/>
      </w:tblBorders>
      <w:tblLayout w:type="fixed"/>
    </w:tblPr>
    <w:tblStylePr w:type="firstRow">
      <w:rPr>
        <w:b/>
        <w:bCs/>
      </w:rPr>
      <w:tcPr>
        <w:tcBorders>
          <w:top w:val="nil"/>
          <w:bottom w:val="single" w:color="C8C8C8" w:themeColor="accent3" w:themeTint="99" w:sz="12" w:space="0"/>
          <w:insideH w:val="nil"/>
          <w:insideV w:val="nil"/>
        </w:tcBorders>
        <w:shd w:val="clear" w:color="auto" w:fill="FFFFFF" w:themeFill="background1"/>
      </w:tcPr>
    </w:tblStylePr>
    <w:tblStylePr w:type="lastRow">
      <w:rPr>
        <w:b/>
        <w:bCs/>
      </w:rPr>
      <w:tcPr>
        <w:tcBorders>
          <w:top w:val="double" w:color="C8C8C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294">
    <w:name w:val="Grid Table 2 Accent 4"/>
    <w:basedOn w:val="106"/>
    <w:uiPriority w:val="47"/>
    <w:pPr>
      <w:spacing w:line="240" w:lineRule="auto"/>
    </w:pPr>
    <w:tblPr>
      <w:tblBorders>
        <w:top w:val="single" w:color="FFD965" w:themeColor="accent4" w:themeTint="99" w:sz="2" w:space="0"/>
        <w:bottom w:val="single" w:color="FFD965" w:themeColor="accent4" w:themeTint="99" w:sz="2" w:space="0"/>
        <w:insideH w:val="single" w:color="FFD965" w:themeColor="accent4" w:themeTint="99" w:sz="2" w:space="0"/>
        <w:insideV w:val="single" w:color="FFD965" w:themeColor="accent4" w:themeTint="99" w:sz="2" w:space="0"/>
      </w:tblBorders>
      <w:tblLayout w:type="fixed"/>
    </w:tblPr>
    <w:tblStylePr w:type="firstRow">
      <w:rPr>
        <w:b/>
        <w:bCs/>
      </w:rPr>
      <w:tcPr>
        <w:tcBorders>
          <w:top w:val="nil"/>
          <w:bottom w:val="single" w:color="FFD965" w:themeColor="accent4" w:themeTint="99" w:sz="12" w:space="0"/>
          <w:insideH w:val="nil"/>
          <w:insideV w:val="nil"/>
        </w:tcBorders>
        <w:shd w:val="clear" w:color="auto" w:fill="FFFFFF" w:themeFill="background1"/>
      </w:tcPr>
    </w:tblStylePr>
    <w:tblStylePr w:type="lastRow">
      <w:rPr>
        <w:b/>
        <w:bCs/>
      </w:rPr>
      <w:tcPr>
        <w:tcBorders>
          <w:top w:val="double" w:color="FFD965"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295">
    <w:name w:val="Grid Table 2 Accent 5"/>
    <w:basedOn w:val="106"/>
    <w:uiPriority w:val="47"/>
    <w:pPr>
      <w:spacing w:line="240" w:lineRule="auto"/>
    </w:pPr>
    <w:tblPr>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Layout w:type="fixed"/>
    </w:tblPr>
    <w:tblStylePr w:type="firstRow">
      <w:rPr>
        <w:b/>
        <w:bCs/>
      </w:rPr>
      <w:tcPr>
        <w:tcBorders>
          <w:top w:val="nil"/>
          <w:bottom w:val="single" w:color="8EAADB" w:themeColor="accent5" w:themeTint="99" w:sz="12" w:space="0"/>
          <w:insideH w:val="nil"/>
          <w:insideV w:val="nil"/>
        </w:tcBorders>
        <w:shd w:val="clear" w:color="auto" w:fill="FFFFFF" w:themeFill="background1"/>
      </w:tcPr>
    </w:tblStylePr>
    <w:tblStylePr w:type="lastRow">
      <w:rPr>
        <w:b/>
        <w:bCs/>
      </w:rPr>
      <w:tcPr>
        <w:tcBorders>
          <w:top w:val="double" w:color="8EAADB"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296">
    <w:name w:val="Grid Table 2 Accent 6"/>
    <w:basedOn w:val="106"/>
    <w:uiPriority w:val="47"/>
    <w:pPr>
      <w:spacing w:line="240" w:lineRule="auto"/>
    </w:pPr>
    <w:tblPr>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Layout w:type="fixed"/>
    </w:tblPr>
    <w:tblStylePr w:type="firstRow">
      <w:rPr>
        <w:b/>
        <w:bCs/>
      </w:rPr>
      <w:tcPr>
        <w:tcBorders>
          <w:top w:val="nil"/>
          <w:bottom w:val="single" w:color="A8D08D" w:themeColor="accent6" w:themeTint="99" w:sz="12" w:space="0"/>
          <w:insideH w:val="nil"/>
          <w:insideV w:val="nil"/>
        </w:tcBorders>
        <w:shd w:val="clear" w:color="auto" w:fill="FFFFFF" w:themeFill="background1"/>
      </w:tcPr>
    </w:tblStylePr>
    <w:tblStylePr w:type="lastRow">
      <w:rPr>
        <w:b/>
        <w:bCs/>
      </w:r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297">
    <w:name w:val="Grid Table 3"/>
    <w:basedOn w:val="106"/>
    <w:uiPriority w:val="48"/>
    <w:pPr>
      <w:spacing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298">
    <w:name w:val="Grid Table 3 Accent 1"/>
    <w:basedOn w:val="106"/>
    <w:uiPriority w:val="48"/>
    <w:pPr>
      <w:spacing w:line="240" w:lineRule="auto"/>
    </w:pPr>
    <w:tblPr>
      <w:tblBorders>
        <w:top w:val="single" w:color="F29494" w:themeColor="accent1" w:themeTint="99" w:sz="4" w:space="0"/>
        <w:left w:val="single" w:color="F29494" w:themeColor="accent1" w:themeTint="99" w:sz="4" w:space="0"/>
        <w:bottom w:val="single" w:color="F29494" w:themeColor="accent1" w:themeTint="99" w:sz="4" w:space="0"/>
        <w:right w:val="single" w:color="F29494" w:themeColor="accent1" w:themeTint="99" w:sz="4" w:space="0"/>
        <w:insideH w:val="single" w:color="F29494" w:themeColor="accent1" w:themeTint="99" w:sz="4" w:space="0"/>
        <w:insideV w:val="single" w:color="F29494" w:themeColor="accen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ADBDB" w:themeFill="accent1" w:themeFillTint="33"/>
      </w:tcPr>
    </w:tblStylePr>
    <w:tblStylePr w:type="band1Horz">
      <w:tcPr>
        <w:shd w:val="clear" w:color="auto" w:fill="FADBDB" w:themeFill="accent1" w:themeFillTint="33"/>
      </w:tcPr>
    </w:tblStylePr>
    <w:tblStylePr w:type="neCell">
      <w:tcPr>
        <w:tcBorders>
          <w:bottom w:val="single" w:color="F29494" w:themeColor="accent1" w:themeTint="99" w:sz="4" w:space="0"/>
        </w:tcBorders>
      </w:tcPr>
    </w:tblStylePr>
    <w:tblStylePr w:type="nwCell">
      <w:tcPr>
        <w:tcBorders>
          <w:bottom w:val="single" w:color="F29494" w:themeColor="accent1" w:themeTint="99" w:sz="4" w:space="0"/>
        </w:tcBorders>
      </w:tcPr>
    </w:tblStylePr>
    <w:tblStylePr w:type="seCell">
      <w:tcPr>
        <w:tcBorders>
          <w:top w:val="single" w:color="F29494" w:themeColor="accent1" w:themeTint="99" w:sz="4" w:space="0"/>
        </w:tcBorders>
      </w:tcPr>
    </w:tblStylePr>
    <w:tblStylePr w:type="swCell">
      <w:tcPr>
        <w:tcBorders>
          <w:top w:val="single" w:color="F29494" w:themeColor="accent1" w:themeTint="99" w:sz="4" w:space="0"/>
        </w:tcBorders>
      </w:tcPr>
    </w:tblStylePr>
  </w:style>
  <w:style w:type="table" w:customStyle="1" w:styleId="299">
    <w:name w:val="Grid Table 3 Accent 2"/>
    <w:basedOn w:val="106"/>
    <w:uiPriority w:val="48"/>
    <w:pPr>
      <w:spacing w:line="240" w:lineRule="auto"/>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bottom w:val="single" w:color="F4B083" w:themeColor="accent2" w:themeTint="99" w:sz="4" w:space="0"/>
        </w:tcBorders>
      </w:tcPr>
    </w:tblStylePr>
    <w:tblStylePr w:type="nwCell">
      <w:tcPr>
        <w:tcBorders>
          <w:bottom w:val="single" w:color="F4B083" w:themeColor="accent2" w:themeTint="99" w:sz="4" w:space="0"/>
        </w:tcBorders>
      </w:tcPr>
    </w:tblStylePr>
    <w:tblStylePr w:type="seCell">
      <w:tcPr>
        <w:tcBorders>
          <w:top w:val="single" w:color="F4B083" w:themeColor="accent2" w:themeTint="99" w:sz="4" w:space="0"/>
        </w:tcBorders>
      </w:tcPr>
    </w:tblStylePr>
    <w:tblStylePr w:type="swCell">
      <w:tcPr>
        <w:tcBorders>
          <w:top w:val="single" w:color="F4B083" w:themeColor="accent2" w:themeTint="99" w:sz="4" w:space="0"/>
        </w:tcBorders>
      </w:tcPr>
    </w:tblStylePr>
  </w:style>
  <w:style w:type="table" w:customStyle="1" w:styleId="300">
    <w:name w:val="Grid Table 3 Accent 3"/>
    <w:basedOn w:val="106"/>
    <w:uiPriority w:val="48"/>
    <w:pPr>
      <w:spacing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301">
    <w:name w:val="Grid Table 3 Accent 4"/>
    <w:basedOn w:val="106"/>
    <w:uiPriority w:val="48"/>
    <w:pPr>
      <w:spacing w:line="240" w:lineRule="auto"/>
    </w:p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302">
    <w:name w:val="Grid Table 3 Accent 5"/>
    <w:basedOn w:val="106"/>
    <w:qFormat/>
    <w:uiPriority w:val="48"/>
    <w:pPr>
      <w:spacing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5" w:themeFillTint="33"/>
      </w:tcPr>
    </w:tblStylePr>
    <w:tblStylePr w:type="band1Horz">
      <w:tcPr>
        <w:shd w:val="clear" w:color="auto" w:fill="D9E2F3" w:themeFill="accent5" w:themeFillTint="33"/>
      </w:tcPr>
    </w:tblStylePr>
    <w:tblStylePr w:type="neCell">
      <w:tcPr>
        <w:tcBorders>
          <w:bottom w:val="single" w:color="8EAADB" w:themeColor="accent5" w:themeTint="99" w:sz="4" w:space="0"/>
        </w:tcBorders>
      </w:tcPr>
    </w:tblStylePr>
    <w:tblStylePr w:type="nwCell">
      <w:tcPr>
        <w:tcBorders>
          <w:bottom w:val="single" w:color="8EAADB" w:themeColor="accent5" w:themeTint="99" w:sz="4" w:space="0"/>
        </w:tcBorders>
      </w:tcPr>
    </w:tblStylePr>
    <w:tblStylePr w:type="seCell">
      <w:tcPr>
        <w:tcBorders>
          <w:top w:val="single" w:color="8EAADB" w:themeColor="accent5" w:themeTint="99" w:sz="4" w:space="0"/>
        </w:tcBorders>
      </w:tcPr>
    </w:tblStylePr>
    <w:tblStylePr w:type="swCell">
      <w:tcPr>
        <w:tcBorders>
          <w:top w:val="single" w:color="8EAADB" w:themeColor="accent5" w:themeTint="99" w:sz="4" w:space="0"/>
        </w:tcBorders>
      </w:tcPr>
    </w:tblStylePr>
  </w:style>
  <w:style w:type="table" w:customStyle="1" w:styleId="303">
    <w:name w:val="Grid Table 3 Accent 6"/>
    <w:basedOn w:val="106"/>
    <w:uiPriority w:val="48"/>
    <w:pPr>
      <w:spacing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table" w:customStyle="1" w:styleId="304">
    <w:name w:val="Grid Table 4"/>
    <w:basedOn w:val="106"/>
    <w:uiPriority w:val="49"/>
    <w:pPr>
      <w:spacing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05">
    <w:name w:val="Grid Table 4 Accent 1"/>
    <w:basedOn w:val="106"/>
    <w:uiPriority w:val="49"/>
    <w:pPr>
      <w:spacing w:line="240" w:lineRule="auto"/>
    </w:pPr>
    <w:tblPr>
      <w:tblBorders>
        <w:top w:val="single" w:color="F29494" w:themeColor="accent1" w:themeTint="99" w:sz="4" w:space="0"/>
        <w:left w:val="single" w:color="F29494" w:themeColor="accent1" w:themeTint="99" w:sz="4" w:space="0"/>
        <w:bottom w:val="single" w:color="F29494" w:themeColor="accent1" w:themeTint="99" w:sz="4" w:space="0"/>
        <w:right w:val="single" w:color="F29494" w:themeColor="accent1" w:themeTint="99" w:sz="4" w:space="0"/>
        <w:insideH w:val="single" w:color="F29494" w:themeColor="accent1" w:themeTint="99" w:sz="4" w:space="0"/>
        <w:insideV w:val="single" w:color="F29494"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EA4E4E" w:themeColor="accent1" w:sz="4" w:space="0"/>
          <w:left w:val="single" w:color="EA4E4E" w:themeColor="accent1" w:sz="4" w:space="0"/>
          <w:bottom w:val="single" w:color="EA4E4E" w:themeColor="accent1" w:sz="4" w:space="0"/>
          <w:right w:val="single" w:color="EA4E4E" w:themeColor="accent1" w:sz="4" w:space="0"/>
          <w:insideH w:val="nil"/>
          <w:insideV w:val="nil"/>
        </w:tcBorders>
        <w:shd w:val="clear" w:color="auto" w:fill="EA4E4E" w:themeFill="accent1"/>
      </w:tcPr>
    </w:tblStylePr>
    <w:tblStylePr w:type="lastRow">
      <w:rPr>
        <w:b/>
        <w:bCs/>
      </w:rPr>
      <w:tcPr>
        <w:tcBorders>
          <w:top w:val="double" w:color="EA4E4E" w:themeColor="accent1" w:sz="4" w:space="0"/>
        </w:tcBorders>
      </w:tcPr>
    </w:tblStylePr>
    <w:tblStylePr w:type="firstCol">
      <w:rPr>
        <w:b/>
        <w:bCs/>
      </w:rPr>
    </w:tblStylePr>
    <w:tblStylePr w:type="lastCol">
      <w:rPr>
        <w:b/>
        <w:bCs/>
      </w:rPr>
    </w:tblStylePr>
    <w:tblStylePr w:type="band1Vert">
      <w:tcPr>
        <w:shd w:val="clear" w:color="auto" w:fill="FADBDB" w:themeFill="accent1" w:themeFillTint="33"/>
      </w:tcPr>
    </w:tblStylePr>
    <w:tblStylePr w:type="band1Horz">
      <w:tcPr>
        <w:shd w:val="clear" w:color="auto" w:fill="FADBDB" w:themeFill="accent1" w:themeFillTint="33"/>
      </w:tcPr>
    </w:tblStylePr>
  </w:style>
  <w:style w:type="table" w:customStyle="1" w:styleId="306">
    <w:name w:val="Grid Table 4 Accent 2"/>
    <w:basedOn w:val="106"/>
    <w:uiPriority w:val="49"/>
    <w:pPr>
      <w:spacing w:line="240" w:lineRule="auto"/>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307">
    <w:name w:val="Grid Table 4 Accent 3"/>
    <w:basedOn w:val="106"/>
    <w:uiPriority w:val="49"/>
    <w:pPr>
      <w:spacing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08">
    <w:name w:val="Grid Table 4 Accent 4"/>
    <w:basedOn w:val="106"/>
    <w:uiPriority w:val="49"/>
    <w:pPr>
      <w:spacing w:line="240" w:lineRule="auto"/>
    </w:p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309">
    <w:name w:val="Grid Table 4 Accent 5"/>
    <w:basedOn w:val="106"/>
    <w:uiPriority w:val="49"/>
    <w:pPr>
      <w:spacing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310">
    <w:name w:val="Grid Table 4 Accent 6"/>
    <w:basedOn w:val="106"/>
    <w:uiPriority w:val="49"/>
    <w:pPr>
      <w:spacing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311">
    <w:name w:val="Grid Table 5 Dark"/>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312">
    <w:name w:val="Grid Table 5 Dark Accent 1"/>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FADBDB"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A4E4E"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A4E4E"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EA4E4E"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A4E4E" w:themeFill="accent1"/>
      </w:tcPr>
    </w:tblStylePr>
    <w:tblStylePr w:type="band1Vert">
      <w:tcPr>
        <w:shd w:val="clear" w:color="auto" w:fill="F6B8B8" w:themeFill="accent1" w:themeFillTint="66"/>
      </w:tcPr>
    </w:tblStylePr>
    <w:tblStylePr w:type="band1Horz">
      <w:tcPr>
        <w:shd w:val="clear" w:color="auto" w:fill="F6B8B8" w:themeFill="accent1" w:themeFillTint="66"/>
      </w:tcPr>
    </w:tblStylePr>
  </w:style>
  <w:style w:type="table" w:customStyle="1" w:styleId="313">
    <w:name w:val="Grid Table 5 Dark Accent 2"/>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FBE4D5"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cPr>
        <w:shd w:val="clear" w:color="auto" w:fill="F7CAAC" w:themeFill="accent2" w:themeFillTint="66"/>
      </w:tcPr>
    </w:tblStylePr>
    <w:tblStylePr w:type="band1Horz">
      <w:tcPr>
        <w:shd w:val="clear" w:color="auto" w:fill="F7CAAC" w:themeFill="accent2" w:themeFillTint="66"/>
      </w:tcPr>
    </w:tblStylePr>
  </w:style>
  <w:style w:type="table" w:customStyle="1" w:styleId="314">
    <w:name w:val="Grid Table 5 Dark Accent 3"/>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ECECEC"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table" w:customStyle="1" w:styleId="315">
    <w:name w:val="Grid Table 5 Dark Accent 4"/>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FEF2CC"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cPr>
        <w:shd w:val="clear" w:color="auto" w:fill="FFE599" w:themeFill="accent4" w:themeFillTint="66"/>
      </w:tcPr>
    </w:tblStylePr>
    <w:tblStylePr w:type="band1Horz">
      <w:tcPr>
        <w:shd w:val="clear" w:color="auto" w:fill="FFE599" w:themeFill="accent4" w:themeFillTint="66"/>
      </w:tcPr>
    </w:tblStylePr>
  </w:style>
  <w:style w:type="table" w:customStyle="1" w:styleId="316">
    <w:name w:val="Grid Table 5 Dark Accent 5"/>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9E2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cPr>
        <w:shd w:val="clear" w:color="auto" w:fill="B4C6E7" w:themeFill="accent5" w:themeFillTint="66"/>
      </w:tcPr>
    </w:tblStylePr>
    <w:tblStylePr w:type="band1Horz">
      <w:tcPr>
        <w:shd w:val="clear" w:color="auto" w:fill="B4C6E7" w:themeFill="accent5" w:themeFillTint="66"/>
      </w:tcPr>
    </w:tblStylePr>
  </w:style>
  <w:style w:type="table" w:customStyle="1" w:styleId="317">
    <w:name w:val="Grid Table 5 Dark Accent 6"/>
    <w:basedOn w:val="106"/>
    <w:uiPriority w:val="50"/>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318">
    <w:name w:val="Grid Table 6 Colorful"/>
    <w:basedOn w:val="106"/>
    <w:uiPriority w:val="51"/>
    <w:pPr>
      <w:spacing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19">
    <w:name w:val="Grid Table 6 Colorful Accent 1"/>
    <w:basedOn w:val="106"/>
    <w:uiPriority w:val="51"/>
    <w:pPr>
      <w:spacing w:line="240" w:lineRule="auto"/>
    </w:pPr>
    <w:rPr>
      <w:color w:val="D11919" w:themeColor="accent1" w:themeShade="BF"/>
    </w:rPr>
    <w:tblPr>
      <w:tblBorders>
        <w:top w:val="single" w:color="F29494" w:themeColor="accent1" w:themeTint="99" w:sz="4" w:space="0"/>
        <w:left w:val="single" w:color="F29494" w:themeColor="accent1" w:themeTint="99" w:sz="4" w:space="0"/>
        <w:bottom w:val="single" w:color="F29494" w:themeColor="accent1" w:themeTint="99" w:sz="4" w:space="0"/>
        <w:right w:val="single" w:color="F29494" w:themeColor="accent1" w:themeTint="99" w:sz="4" w:space="0"/>
        <w:insideH w:val="single" w:color="F29494" w:themeColor="accent1" w:themeTint="99" w:sz="4" w:space="0"/>
        <w:insideV w:val="single" w:color="F29494" w:themeColor="accent1" w:themeTint="99" w:sz="4" w:space="0"/>
      </w:tblBorders>
      <w:tblLayout w:type="fixed"/>
    </w:tblPr>
    <w:tblStylePr w:type="firstRow">
      <w:rPr>
        <w:b/>
        <w:bCs/>
      </w:rPr>
      <w:tcPr>
        <w:tcBorders>
          <w:bottom w:val="single" w:color="F29494" w:themeColor="accent1" w:themeTint="99" w:sz="12" w:space="0"/>
        </w:tcBorders>
      </w:tcPr>
    </w:tblStylePr>
    <w:tblStylePr w:type="lastRow">
      <w:rPr>
        <w:b/>
        <w:bCs/>
      </w:rPr>
      <w:tcPr>
        <w:tcBorders>
          <w:top w:val="double" w:color="F29494" w:themeColor="accent1" w:themeTint="99" w:sz="4" w:space="0"/>
        </w:tcBorders>
      </w:tcPr>
    </w:tblStylePr>
    <w:tblStylePr w:type="firstCol">
      <w:rPr>
        <w:b/>
        <w:bCs/>
      </w:rPr>
    </w:tblStylePr>
    <w:tblStylePr w:type="lastCol">
      <w:rPr>
        <w:b/>
        <w:bCs/>
      </w:rPr>
    </w:tblStylePr>
    <w:tblStylePr w:type="band1Vert">
      <w:tcPr>
        <w:shd w:val="clear" w:color="auto" w:fill="FADBDB" w:themeFill="accent1" w:themeFillTint="33"/>
      </w:tcPr>
    </w:tblStylePr>
    <w:tblStylePr w:type="band1Horz">
      <w:tcPr>
        <w:shd w:val="clear" w:color="auto" w:fill="FADBDB" w:themeFill="accent1" w:themeFillTint="33"/>
      </w:tcPr>
    </w:tblStylePr>
  </w:style>
  <w:style w:type="table" w:customStyle="1" w:styleId="320">
    <w:name w:val="Grid Table 6 Colorful Accent 2"/>
    <w:basedOn w:val="106"/>
    <w:uiPriority w:val="51"/>
    <w:pPr>
      <w:spacing w:line="240" w:lineRule="auto"/>
    </w:pPr>
    <w:rPr>
      <w:color w:val="C55A11" w:themeColor="accent2" w:themeShade="BF"/>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321">
    <w:name w:val="Grid Table 6 Colorful Accent 3"/>
    <w:basedOn w:val="106"/>
    <w:uiPriority w:val="51"/>
    <w:pPr>
      <w:spacing w:line="240" w:lineRule="auto"/>
    </w:pPr>
    <w:rPr>
      <w:color w:val="7C7C7C" w:themeColor="accent3" w:themeShade="BF"/>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22">
    <w:name w:val="Grid Table 6 Colorful Accent 4"/>
    <w:basedOn w:val="106"/>
    <w:uiPriority w:val="51"/>
    <w:pPr>
      <w:spacing w:line="240" w:lineRule="auto"/>
    </w:pPr>
    <w:rPr>
      <w:color w:val="BF9000" w:themeColor="accent4" w:themeShade="BF"/>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323">
    <w:name w:val="Grid Table 6 Colorful Accent 5"/>
    <w:basedOn w:val="106"/>
    <w:uiPriority w:val="51"/>
    <w:pPr>
      <w:spacing w:line="240" w:lineRule="auto"/>
    </w:pPr>
    <w:rPr>
      <w:color w:val="2F5597" w:themeColor="accent5" w:themeShade="BF"/>
    </w:r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324">
    <w:name w:val="Grid Table 6 Colorful Accent 6"/>
    <w:basedOn w:val="106"/>
    <w:uiPriority w:val="51"/>
    <w:pPr>
      <w:spacing w:line="240" w:lineRule="auto"/>
    </w:pPr>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325">
    <w:name w:val="Grid Table 7 Colorful"/>
    <w:basedOn w:val="106"/>
    <w:uiPriority w:val="52"/>
    <w:pPr>
      <w:spacing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26">
    <w:name w:val="Grid Table 7 Colorful Accent 1"/>
    <w:basedOn w:val="106"/>
    <w:uiPriority w:val="52"/>
    <w:pPr>
      <w:spacing w:line="240" w:lineRule="auto"/>
    </w:pPr>
    <w:rPr>
      <w:color w:val="D11919" w:themeColor="accent1" w:themeShade="BF"/>
    </w:rPr>
    <w:tblPr>
      <w:tblBorders>
        <w:top w:val="single" w:color="F29494" w:themeColor="accent1" w:themeTint="99" w:sz="4" w:space="0"/>
        <w:left w:val="single" w:color="F29494" w:themeColor="accent1" w:themeTint="99" w:sz="4" w:space="0"/>
        <w:bottom w:val="single" w:color="F29494" w:themeColor="accent1" w:themeTint="99" w:sz="4" w:space="0"/>
        <w:right w:val="single" w:color="F29494" w:themeColor="accent1" w:themeTint="99" w:sz="4" w:space="0"/>
        <w:insideH w:val="single" w:color="F29494" w:themeColor="accent1" w:themeTint="99" w:sz="4" w:space="0"/>
        <w:insideV w:val="single" w:color="F29494" w:themeColor="accent1"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ADBDB" w:themeFill="accent1" w:themeFillTint="33"/>
      </w:tcPr>
    </w:tblStylePr>
    <w:tblStylePr w:type="band1Horz">
      <w:tcPr>
        <w:shd w:val="clear" w:color="auto" w:fill="FADBDB" w:themeFill="accent1" w:themeFillTint="33"/>
      </w:tcPr>
    </w:tblStylePr>
    <w:tblStylePr w:type="neCell">
      <w:tcPr>
        <w:tcBorders>
          <w:bottom w:val="single" w:color="F29494" w:themeColor="accent1" w:themeTint="99" w:sz="4" w:space="0"/>
        </w:tcBorders>
      </w:tcPr>
    </w:tblStylePr>
    <w:tblStylePr w:type="nwCell">
      <w:tcPr>
        <w:tcBorders>
          <w:bottom w:val="single" w:color="F29494" w:themeColor="accent1" w:themeTint="99" w:sz="4" w:space="0"/>
        </w:tcBorders>
      </w:tcPr>
    </w:tblStylePr>
    <w:tblStylePr w:type="seCell">
      <w:tcPr>
        <w:tcBorders>
          <w:top w:val="single" w:color="F29494" w:themeColor="accent1" w:themeTint="99" w:sz="4" w:space="0"/>
        </w:tcBorders>
      </w:tcPr>
    </w:tblStylePr>
    <w:tblStylePr w:type="swCell">
      <w:tcPr>
        <w:tcBorders>
          <w:top w:val="single" w:color="F29494" w:themeColor="accent1" w:themeTint="99" w:sz="4" w:space="0"/>
        </w:tcBorders>
      </w:tcPr>
    </w:tblStylePr>
  </w:style>
  <w:style w:type="table" w:customStyle="1" w:styleId="327">
    <w:name w:val="Grid Table 7 Colorful Accent 2"/>
    <w:basedOn w:val="106"/>
    <w:uiPriority w:val="52"/>
    <w:pPr>
      <w:spacing w:line="240" w:lineRule="auto"/>
    </w:pPr>
    <w:rPr>
      <w:color w:val="C55A11" w:themeColor="accent2" w:themeShade="BF"/>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bottom w:val="single" w:color="F4B083" w:themeColor="accent2" w:themeTint="99" w:sz="4" w:space="0"/>
        </w:tcBorders>
      </w:tcPr>
    </w:tblStylePr>
    <w:tblStylePr w:type="nwCell">
      <w:tcPr>
        <w:tcBorders>
          <w:bottom w:val="single" w:color="F4B083" w:themeColor="accent2" w:themeTint="99" w:sz="4" w:space="0"/>
        </w:tcBorders>
      </w:tcPr>
    </w:tblStylePr>
    <w:tblStylePr w:type="seCell">
      <w:tcPr>
        <w:tcBorders>
          <w:top w:val="single" w:color="F4B083" w:themeColor="accent2" w:themeTint="99" w:sz="4" w:space="0"/>
        </w:tcBorders>
      </w:tcPr>
    </w:tblStylePr>
    <w:tblStylePr w:type="swCell">
      <w:tcPr>
        <w:tcBorders>
          <w:top w:val="single" w:color="F4B083" w:themeColor="accent2" w:themeTint="99" w:sz="4" w:space="0"/>
        </w:tcBorders>
      </w:tcPr>
    </w:tblStylePr>
  </w:style>
  <w:style w:type="table" w:customStyle="1" w:styleId="328">
    <w:name w:val="Grid Table 7 Colorful Accent 3"/>
    <w:basedOn w:val="106"/>
    <w:uiPriority w:val="52"/>
    <w:pPr>
      <w:spacing w:line="240" w:lineRule="auto"/>
    </w:pPr>
    <w:rPr>
      <w:color w:val="7C7C7C" w:themeColor="accent3" w:themeShade="BF"/>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329">
    <w:name w:val="Grid Table 7 Colorful Accent 4"/>
    <w:basedOn w:val="106"/>
    <w:uiPriority w:val="52"/>
    <w:pPr>
      <w:spacing w:line="240" w:lineRule="auto"/>
    </w:pPr>
    <w:rPr>
      <w:color w:val="BF9000" w:themeColor="accent4" w:themeShade="BF"/>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330">
    <w:name w:val="Grid Table 7 Colorful Accent 5"/>
    <w:basedOn w:val="106"/>
    <w:uiPriority w:val="52"/>
    <w:pPr>
      <w:spacing w:line="240" w:lineRule="auto"/>
    </w:pPr>
    <w:rPr>
      <w:color w:val="2F5597" w:themeColor="accent5" w:themeShade="BF"/>
    </w:r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5" w:themeFillTint="33"/>
      </w:tcPr>
    </w:tblStylePr>
    <w:tblStylePr w:type="band1Horz">
      <w:tcPr>
        <w:shd w:val="clear" w:color="auto" w:fill="D9E2F3" w:themeFill="accent5" w:themeFillTint="33"/>
      </w:tcPr>
    </w:tblStylePr>
    <w:tblStylePr w:type="neCell">
      <w:tcPr>
        <w:tcBorders>
          <w:bottom w:val="single" w:color="8EAADB" w:themeColor="accent5" w:themeTint="99" w:sz="4" w:space="0"/>
        </w:tcBorders>
      </w:tcPr>
    </w:tblStylePr>
    <w:tblStylePr w:type="nwCell">
      <w:tcPr>
        <w:tcBorders>
          <w:bottom w:val="single" w:color="8EAADB" w:themeColor="accent5" w:themeTint="99" w:sz="4" w:space="0"/>
        </w:tcBorders>
      </w:tcPr>
    </w:tblStylePr>
    <w:tblStylePr w:type="seCell">
      <w:tcPr>
        <w:tcBorders>
          <w:top w:val="single" w:color="8EAADB" w:themeColor="accent5" w:themeTint="99" w:sz="4" w:space="0"/>
        </w:tcBorders>
      </w:tcPr>
    </w:tblStylePr>
    <w:tblStylePr w:type="swCell">
      <w:tcPr>
        <w:tcBorders>
          <w:top w:val="single" w:color="8EAADB" w:themeColor="accent5" w:themeTint="99" w:sz="4" w:space="0"/>
        </w:tcBorders>
      </w:tcPr>
    </w:tblStylePr>
  </w:style>
  <w:style w:type="table" w:customStyle="1" w:styleId="331">
    <w:name w:val="Grid Table 7 Colorful Accent 6"/>
    <w:basedOn w:val="106"/>
    <w:uiPriority w:val="52"/>
    <w:pPr>
      <w:spacing w:line="240" w:lineRule="auto"/>
    </w:pPr>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character" w:customStyle="1" w:styleId="332">
    <w:name w:val="Heading 5 Char"/>
    <w:basedOn w:val="88"/>
    <w:link w:val="6"/>
    <w:uiPriority w:val="9"/>
    <w:rPr>
      <w:rFonts w:asciiTheme="majorHAnsi" w:hAnsiTheme="majorHAnsi" w:eastAsiaTheme="majorEastAsia" w:cstheme="majorBidi"/>
      <w:color w:val="D11919" w:themeColor="accent1" w:themeShade="BF"/>
    </w:rPr>
  </w:style>
  <w:style w:type="character" w:customStyle="1" w:styleId="333">
    <w:name w:val="Heading 6 Char"/>
    <w:basedOn w:val="88"/>
    <w:link w:val="7"/>
    <w:semiHidden/>
    <w:uiPriority w:val="9"/>
    <w:rPr>
      <w:rFonts w:asciiTheme="majorHAnsi" w:hAnsiTheme="majorHAnsi" w:eastAsiaTheme="majorEastAsia" w:cstheme="majorBidi"/>
      <w:color w:val="8B1111" w:themeColor="accent1" w:themeShade="80"/>
    </w:rPr>
  </w:style>
  <w:style w:type="character" w:customStyle="1" w:styleId="334">
    <w:name w:val="Heading 7 Char"/>
    <w:basedOn w:val="88"/>
    <w:link w:val="8"/>
    <w:semiHidden/>
    <w:uiPriority w:val="9"/>
    <w:rPr>
      <w:rFonts w:asciiTheme="majorHAnsi" w:hAnsiTheme="majorHAnsi" w:eastAsiaTheme="majorEastAsia" w:cstheme="majorBidi"/>
      <w:i/>
      <w:iCs/>
      <w:color w:val="8B1111" w:themeColor="accent1" w:themeShade="80"/>
    </w:rPr>
  </w:style>
  <w:style w:type="character" w:customStyle="1" w:styleId="335">
    <w:name w:val="HTML Address Char"/>
    <w:basedOn w:val="88"/>
    <w:link w:val="35"/>
    <w:semiHidden/>
    <w:uiPriority w:val="99"/>
    <w:rPr>
      <w:i/>
      <w:iCs/>
    </w:rPr>
  </w:style>
  <w:style w:type="character" w:customStyle="1" w:styleId="336">
    <w:name w:val="HTML Preformatted Char"/>
    <w:basedOn w:val="88"/>
    <w:link w:val="36"/>
    <w:semiHidden/>
    <w:qFormat/>
    <w:uiPriority w:val="99"/>
    <w:rPr>
      <w:rFonts w:ascii="Consolas" w:hAnsi="Consolas"/>
      <w:szCs w:val="20"/>
    </w:rPr>
  </w:style>
  <w:style w:type="character" w:customStyle="1" w:styleId="337">
    <w:name w:val="Intense Emphasis"/>
    <w:basedOn w:val="88"/>
    <w:unhideWhenUsed/>
    <w:qFormat/>
    <w:uiPriority w:val="21"/>
    <w:rPr>
      <w:i/>
      <w:iCs/>
      <w:color w:val="D11919" w:themeColor="accent1" w:themeShade="BF"/>
    </w:rPr>
  </w:style>
  <w:style w:type="paragraph" w:customStyle="1" w:styleId="338">
    <w:name w:val="Intense Quote"/>
    <w:basedOn w:val="1"/>
    <w:next w:val="1"/>
    <w:link w:val="339"/>
    <w:unhideWhenUsed/>
    <w:qFormat/>
    <w:uiPriority w:val="30"/>
    <w:pPr>
      <w:pBdr>
        <w:top w:val="single" w:color="EA4E4E" w:themeColor="accent1" w:sz="4" w:space="10"/>
        <w:bottom w:val="single" w:color="EA4E4E" w:themeColor="accent1" w:sz="4" w:space="10"/>
      </w:pBdr>
      <w:spacing w:before="360" w:after="360"/>
      <w:ind w:left="864" w:right="864"/>
      <w:jc w:val="center"/>
    </w:pPr>
    <w:rPr>
      <w:i/>
      <w:iCs/>
      <w:color w:val="D11919" w:themeColor="accent1" w:themeShade="BF"/>
    </w:rPr>
  </w:style>
  <w:style w:type="character" w:customStyle="1" w:styleId="339">
    <w:name w:val="Intense Quote Char"/>
    <w:basedOn w:val="88"/>
    <w:link w:val="338"/>
    <w:semiHidden/>
    <w:uiPriority w:val="30"/>
    <w:rPr>
      <w:i/>
      <w:iCs/>
      <w:color w:val="D11919" w:themeColor="accent1" w:themeShade="BF"/>
    </w:rPr>
  </w:style>
  <w:style w:type="character" w:customStyle="1" w:styleId="340">
    <w:name w:val="Intense Reference"/>
    <w:basedOn w:val="88"/>
    <w:unhideWhenUsed/>
    <w:qFormat/>
    <w:uiPriority w:val="32"/>
    <w:rPr>
      <w:b/>
      <w:bCs/>
      <w:smallCaps/>
      <w:color w:val="D11919" w:themeColor="accent1" w:themeShade="BF"/>
      <w:spacing w:val="5"/>
    </w:rPr>
  </w:style>
  <w:style w:type="paragraph" w:customStyle="1" w:styleId="341">
    <w:name w:val="List Paragraph"/>
    <w:basedOn w:val="1"/>
    <w:unhideWhenUsed/>
    <w:qFormat/>
    <w:uiPriority w:val="34"/>
    <w:pPr>
      <w:ind w:left="720"/>
      <w:contextualSpacing/>
    </w:pPr>
  </w:style>
  <w:style w:type="table" w:customStyle="1" w:styleId="342">
    <w:name w:val="List Table 1 Light"/>
    <w:basedOn w:val="106"/>
    <w:qFormat/>
    <w:uiPriority w:val="46"/>
    <w:pPr>
      <w:spacing w:line="240" w:lineRule="auto"/>
    </w:pPr>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3">
    <w:name w:val="List Table 1 Light Accent 1"/>
    <w:basedOn w:val="106"/>
    <w:uiPriority w:val="46"/>
    <w:pPr>
      <w:spacing w:line="240" w:lineRule="auto"/>
    </w:pPr>
    <w:tblStylePr w:type="firstRow">
      <w:rPr>
        <w:b/>
        <w:bCs/>
      </w:rPr>
      <w:tcPr>
        <w:tcBorders>
          <w:bottom w:val="single" w:color="F29494" w:themeColor="accent1" w:themeTint="99" w:sz="4" w:space="0"/>
        </w:tcBorders>
      </w:tcPr>
    </w:tblStylePr>
    <w:tblStylePr w:type="lastRow">
      <w:rPr>
        <w:b/>
        <w:bCs/>
      </w:rPr>
      <w:tcPr>
        <w:tcBorders>
          <w:top w:val="single" w:color="F29494" w:themeColor="accent1" w:themeTint="99" w:sz="4" w:space="0"/>
        </w:tcBorders>
      </w:tcPr>
    </w:tblStylePr>
    <w:tblStylePr w:type="firstCol">
      <w:rPr>
        <w:b/>
        <w:bCs/>
      </w:rPr>
    </w:tblStylePr>
    <w:tblStylePr w:type="lastCol">
      <w:rPr>
        <w:b/>
        <w:bCs/>
      </w:rPr>
    </w:tblStylePr>
    <w:tblStylePr w:type="band1Vert">
      <w:tcPr>
        <w:shd w:val="clear" w:color="auto" w:fill="FADBDB" w:themeFill="accent1" w:themeFillTint="33"/>
      </w:tcPr>
    </w:tblStylePr>
    <w:tblStylePr w:type="band1Horz">
      <w:tcPr>
        <w:shd w:val="clear" w:color="auto" w:fill="FADBDB" w:themeFill="accent1" w:themeFillTint="33"/>
      </w:tcPr>
    </w:tblStylePr>
  </w:style>
  <w:style w:type="table" w:customStyle="1" w:styleId="344">
    <w:name w:val="List Table 1 Light Accent 2"/>
    <w:basedOn w:val="106"/>
    <w:qFormat/>
    <w:uiPriority w:val="46"/>
    <w:pPr>
      <w:spacing w:line="240" w:lineRule="auto"/>
    </w:pPr>
    <w:tblStylePr w:type="firstRow">
      <w:rPr>
        <w:b/>
        <w:bCs/>
      </w:rPr>
      <w:tcPr>
        <w:tcBorders>
          <w:bottom w:val="single" w:color="F4B083" w:themeColor="accent2" w:themeTint="99" w:sz="4" w:space="0"/>
        </w:tcBorders>
      </w:tcPr>
    </w:tblStylePr>
    <w:tblStylePr w:type="lastRow">
      <w:rPr>
        <w:b/>
        <w:bCs/>
      </w:rPr>
      <w:tcPr>
        <w:tcBorders>
          <w:top w:val="sing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345">
    <w:name w:val="List Table 1 Light Accent 3"/>
    <w:basedOn w:val="106"/>
    <w:qFormat/>
    <w:uiPriority w:val="46"/>
    <w:pPr>
      <w:spacing w:line="240" w:lineRule="auto"/>
    </w:pPr>
    <w:tblStylePr w:type="firstRow">
      <w:rPr>
        <w:b/>
        <w:bCs/>
      </w:rPr>
      <w:tcPr>
        <w:tcBorders>
          <w:bottom w:val="single" w:color="C8C8C8" w:themeColor="accent3" w:themeTint="99" w:sz="4" w:space="0"/>
        </w:tcBorders>
      </w:tcPr>
    </w:tblStylePr>
    <w:tblStylePr w:type="lastRow">
      <w:rPr>
        <w:b/>
        <w:bCs/>
      </w:rPr>
      <w:tcPr>
        <w:tcBorders>
          <w:top w:val="sing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46">
    <w:name w:val="List Table 1 Light Accent 4"/>
    <w:basedOn w:val="106"/>
    <w:qFormat/>
    <w:uiPriority w:val="46"/>
    <w:pPr>
      <w:spacing w:line="240" w:lineRule="auto"/>
    </w:pPr>
    <w:tblStylePr w:type="firstRow">
      <w:rPr>
        <w:b/>
        <w:bCs/>
      </w:rPr>
      <w:tcPr>
        <w:tcBorders>
          <w:bottom w:val="single" w:color="FFD965" w:themeColor="accent4" w:themeTint="99" w:sz="4" w:space="0"/>
        </w:tcBorders>
      </w:tcPr>
    </w:tblStylePr>
    <w:tblStylePr w:type="lastRow">
      <w:rPr>
        <w:b/>
        <w:bCs/>
      </w:rPr>
      <w:tcPr>
        <w:tcBorders>
          <w:top w:val="sing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347">
    <w:name w:val="List Table 1 Light Accent 5"/>
    <w:basedOn w:val="106"/>
    <w:qFormat/>
    <w:uiPriority w:val="46"/>
    <w:pPr>
      <w:spacing w:line="240" w:lineRule="auto"/>
    </w:pPr>
    <w:tblStylePr w:type="firstRow">
      <w:rPr>
        <w:b/>
        <w:bCs/>
      </w:rPr>
      <w:tcPr>
        <w:tcBorders>
          <w:bottom w:val="single" w:color="8EAADB" w:themeColor="accent5" w:themeTint="99" w:sz="4" w:space="0"/>
        </w:tcBorders>
      </w:tcPr>
    </w:tblStylePr>
    <w:tblStylePr w:type="lastRow">
      <w:rPr>
        <w:b/>
        <w:bCs/>
      </w:rPr>
      <w:tcPr>
        <w:tcBorders>
          <w:top w:val="single" w:color="8EAADB" w:themeColor="accent5" w:themeTint="99"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348">
    <w:name w:val="List Table 1 Light Accent 6"/>
    <w:basedOn w:val="106"/>
    <w:qFormat/>
    <w:uiPriority w:val="46"/>
    <w:pPr>
      <w:spacing w:line="240" w:lineRule="auto"/>
    </w:pPr>
    <w:tblStylePr w:type="firstRow">
      <w:rPr>
        <w:b/>
        <w:bCs/>
      </w:rPr>
      <w:tcPr>
        <w:tcBorders>
          <w:bottom w:val="single" w:color="A8D08D" w:themeColor="accent6" w:themeTint="99" w:sz="4" w:space="0"/>
        </w:tcBorders>
      </w:tcPr>
    </w:tblStylePr>
    <w:tblStylePr w:type="lastRow">
      <w:rPr>
        <w:b/>
        <w:bCs/>
      </w:rPr>
      <w:tcPr>
        <w:tcBorders>
          <w:top w:val="sing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349">
    <w:name w:val="List Table 2"/>
    <w:basedOn w:val="106"/>
    <w:qFormat/>
    <w:uiPriority w:val="47"/>
    <w:pPr>
      <w:spacing w:line="240" w:lineRule="auto"/>
    </w:pPr>
    <w:tblPr>
      <w:tblBorders>
        <w:top w:val="single" w:color="666666" w:themeColor="text1" w:themeTint="99" w:sz="4" w:space="0"/>
        <w:bottom w:val="single" w:color="666666" w:themeColor="text1" w:themeTint="99" w:sz="4" w:space="0"/>
        <w:insideH w:val="single" w:color="666666" w:themeColor="text1"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50">
    <w:name w:val="List Table 2 Accent 1"/>
    <w:basedOn w:val="106"/>
    <w:qFormat/>
    <w:uiPriority w:val="47"/>
    <w:pPr>
      <w:spacing w:line="240" w:lineRule="auto"/>
    </w:pPr>
    <w:tblPr>
      <w:tblBorders>
        <w:top w:val="single" w:color="F29494" w:themeColor="accent1" w:themeTint="99" w:sz="4" w:space="0"/>
        <w:bottom w:val="single" w:color="F29494" w:themeColor="accent1" w:themeTint="99" w:sz="4" w:space="0"/>
        <w:insideH w:val="single" w:color="F29494" w:themeColor="accent1"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ADBDB" w:themeFill="accent1" w:themeFillTint="33"/>
      </w:tcPr>
    </w:tblStylePr>
    <w:tblStylePr w:type="band1Horz">
      <w:tcPr>
        <w:shd w:val="clear" w:color="auto" w:fill="FADBDB" w:themeFill="accent1" w:themeFillTint="33"/>
      </w:tcPr>
    </w:tblStylePr>
  </w:style>
  <w:style w:type="table" w:customStyle="1" w:styleId="351">
    <w:name w:val="List Table 2 Accent 2"/>
    <w:basedOn w:val="106"/>
    <w:uiPriority w:val="47"/>
    <w:pPr>
      <w:spacing w:line="240" w:lineRule="auto"/>
    </w:pPr>
    <w:tblPr>
      <w:tblBorders>
        <w:top w:val="single" w:color="F4B083" w:themeColor="accent2" w:themeTint="99" w:sz="4" w:space="0"/>
        <w:bottom w:val="single" w:color="F4B083" w:themeColor="accent2" w:themeTint="99" w:sz="4" w:space="0"/>
        <w:insideH w:val="single" w:color="F4B083" w:themeColor="accent2"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352">
    <w:name w:val="List Table 2 Accent 3"/>
    <w:basedOn w:val="106"/>
    <w:uiPriority w:val="47"/>
    <w:pPr>
      <w:spacing w:line="240" w:lineRule="auto"/>
    </w:pPr>
    <w:tblPr>
      <w:tblBorders>
        <w:top w:val="single" w:color="C8C8C8" w:themeColor="accent3" w:themeTint="99" w:sz="4" w:space="0"/>
        <w:bottom w:val="single" w:color="C8C8C8" w:themeColor="accent3" w:themeTint="99" w:sz="4" w:space="0"/>
        <w:insideH w:val="single" w:color="C8C8C8" w:themeColor="accent3"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53">
    <w:name w:val="List Table 2 Accent 4"/>
    <w:basedOn w:val="106"/>
    <w:qFormat/>
    <w:uiPriority w:val="47"/>
    <w:pPr>
      <w:spacing w:line="240" w:lineRule="auto"/>
    </w:pPr>
    <w:tblPr>
      <w:tblBorders>
        <w:top w:val="single" w:color="FFD965" w:themeColor="accent4" w:themeTint="99" w:sz="4" w:space="0"/>
        <w:bottom w:val="single" w:color="FFD965" w:themeColor="accent4" w:themeTint="99" w:sz="4" w:space="0"/>
        <w:insideH w:val="single" w:color="FFD965" w:themeColor="accent4"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354">
    <w:name w:val="List Table 2 Accent 5"/>
    <w:basedOn w:val="106"/>
    <w:uiPriority w:val="47"/>
    <w:pPr>
      <w:spacing w:line="240" w:lineRule="auto"/>
    </w:pPr>
    <w:tblPr>
      <w:tblBorders>
        <w:top w:val="single" w:color="8EAADB" w:themeColor="accent5" w:themeTint="99" w:sz="4" w:space="0"/>
        <w:bottom w:val="single" w:color="8EAADB" w:themeColor="accent5" w:themeTint="99" w:sz="4" w:space="0"/>
        <w:insideH w:val="single" w:color="8EAADB" w:themeColor="accent5"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355">
    <w:name w:val="List Table 2 Accent 6"/>
    <w:basedOn w:val="106"/>
    <w:uiPriority w:val="47"/>
    <w:pPr>
      <w:spacing w:line="240" w:lineRule="auto"/>
    </w:pPr>
    <w:tblPr>
      <w:tblBorders>
        <w:top w:val="single" w:color="A8D08D" w:themeColor="accent6" w:themeTint="99" w:sz="4" w:space="0"/>
        <w:bottom w:val="single" w:color="A8D08D" w:themeColor="accent6" w:themeTint="99" w:sz="4" w:space="0"/>
        <w:insideH w:val="single" w:color="A8D08D" w:themeColor="accent6" w:themeTint="99" w:sz="4" w:space="0"/>
      </w:tblBorders>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356">
    <w:name w:val="List Table 3"/>
    <w:basedOn w:val="106"/>
    <w:qFormat/>
    <w:uiPriority w:val="48"/>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Layout w:type="fixed"/>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357">
    <w:name w:val="List Table 3 Accent 1"/>
    <w:basedOn w:val="106"/>
    <w:qFormat/>
    <w:uiPriority w:val="48"/>
    <w:pPr>
      <w:spacing w:line="240" w:lineRule="auto"/>
    </w:pPr>
    <w:tblPr>
      <w:tblBorders>
        <w:top w:val="single" w:color="EA4E4E" w:themeColor="accent1" w:sz="4" w:space="0"/>
        <w:left w:val="single" w:color="EA4E4E" w:themeColor="accent1" w:sz="4" w:space="0"/>
        <w:bottom w:val="single" w:color="EA4E4E" w:themeColor="accent1" w:sz="4" w:space="0"/>
        <w:right w:val="single" w:color="EA4E4E" w:themeColor="accent1" w:sz="4" w:space="0"/>
      </w:tblBorders>
      <w:tblLayout w:type="fixed"/>
    </w:tblPr>
    <w:tblStylePr w:type="firstRow">
      <w:rPr>
        <w:b/>
        <w:bCs/>
        <w:color w:val="FFFFFF" w:themeColor="background1"/>
        <w14:textFill>
          <w14:solidFill>
            <w14:schemeClr w14:val="bg1"/>
          </w14:solidFill>
        </w14:textFill>
      </w:rPr>
      <w:tcPr>
        <w:shd w:val="clear" w:color="auto" w:fill="EA4E4E" w:themeFill="accent1"/>
      </w:tcPr>
    </w:tblStylePr>
    <w:tblStylePr w:type="lastRow">
      <w:rPr>
        <w:b/>
        <w:bCs/>
      </w:rPr>
      <w:tcPr>
        <w:tcBorders>
          <w:top w:val="double" w:color="EA4E4E"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EA4E4E" w:themeColor="accent1" w:sz="4" w:space="0"/>
          <w:right w:val="single" w:color="EA4E4E" w:themeColor="accent1" w:sz="4" w:space="0"/>
        </w:tcBorders>
      </w:tcPr>
    </w:tblStylePr>
    <w:tblStylePr w:type="band1Horz">
      <w:tcPr>
        <w:tcBorders>
          <w:top w:val="single" w:color="EA4E4E" w:themeColor="accent1" w:sz="4" w:space="0"/>
          <w:bottom w:val="single" w:color="EA4E4E"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EA4E4E" w:themeColor="accent1" w:sz="4" w:space="0"/>
          <w:left w:val="nil"/>
        </w:tcBorders>
      </w:tcPr>
    </w:tblStylePr>
    <w:tblStylePr w:type="swCell">
      <w:tcPr>
        <w:tcBorders>
          <w:top w:val="double" w:color="EA4E4E" w:themeColor="accent1" w:sz="4" w:space="0"/>
          <w:right w:val="nil"/>
        </w:tcBorders>
      </w:tcPr>
    </w:tblStylePr>
  </w:style>
  <w:style w:type="table" w:customStyle="1" w:styleId="358">
    <w:name w:val="List Table 3 Accent 2"/>
    <w:basedOn w:val="106"/>
    <w:qFormat/>
    <w:uiPriority w:val="48"/>
    <w:pPr>
      <w:spacing w:line="240" w:lineRule="auto"/>
    </w:pPr>
    <w:tblPr>
      <w:tblBorders>
        <w:top w:val="single" w:color="ED7D31" w:themeColor="accent2" w:sz="4" w:space="0"/>
        <w:left w:val="single" w:color="ED7D31" w:themeColor="accent2" w:sz="4" w:space="0"/>
        <w:bottom w:val="single" w:color="ED7D31" w:themeColor="accent2" w:sz="4" w:space="0"/>
        <w:right w:val="single" w:color="ED7D31" w:themeColor="accent2" w:sz="4" w:space="0"/>
      </w:tblBorders>
      <w:tblLayout w:type="fixed"/>
    </w:tblPr>
    <w:tblStylePr w:type="firstRow">
      <w:rPr>
        <w:b/>
        <w:bCs/>
        <w:color w:val="FFFFFF" w:themeColor="background1"/>
        <w14:textFill>
          <w14:solidFill>
            <w14:schemeClr w14:val="bg1"/>
          </w14:solidFill>
        </w14:textFill>
      </w:rPr>
      <w:tcPr>
        <w:shd w:val="clear" w:color="auto" w:fill="ED7D31" w:themeFill="accent2"/>
      </w:tcPr>
    </w:tblStylePr>
    <w:tblStylePr w:type="lastRow">
      <w:rPr>
        <w:b/>
        <w:bCs/>
      </w:rPr>
      <w:tcPr>
        <w:tcBorders>
          <w:top w:val="double" w:color="ED7D31"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ED7D31" w:themeColor="accent2" w:sz="4" w:space="0"/>
          <w:right w:val="single" w:color="ED7D31" w:themeColor="accent2" w:sz="4" w:space="0"/>
        </w:tcBorders>
      </w:tcPr>
    </w:tblStylePr>
    <w:tblStylePr w:type="band1Horz">
      <w:tcPr>
        <w:tcBorders>
          <w:top w:val="single" w:color="ED7D31" w:themeColor="accent2" w:sz="4" w:space="0"/>
          <w:bottom w:val="single" w:color="ED7D31"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ED7D31" w:themeColor="accent2" w:sz="4" w:space="0"/>
          <w:left w:val="nil"/>
        </w:tcBorders>
      </w:tcPr>
    </w:tblStylePr>
    <w:tblStylePr w:type="swCell">
      <w:tcPr>
        <w:tcBorders>
          <w:top w:val="double" w:color="ED7D31" w:themeColor="accent2" w:sz="4" w:space="0"/>
          <w:right w:val="nil"/>
        </w:tcBorders>
      </w:tcPr>
    </w:tblStylePr>
  </w:style>
  <w:style w:type="table" w:customStyle="1" w:styleId="359">
    <w:name w:val="List Table 3 Accent 3"/>
    <w:basedOn w:val="106"/>
    <w:qFormat/>
    <w:uiPriority w:val="48"/>
    <w:pPr>
      <w:spacing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tblBorders>
      <w:tblLayout w:type="fixed"/>
    </w:tblPr>
    <w:tblStylePr w:type="firstRow">
      <w:rPr>
        <w:b/>
        <w:bCs/>
        <w:color w:val="FFFFFF" w:themeColor="background1"/>
        <w14:textFill>
          <w14:solidFill>
            <w14:schemeClr w14:val="bg1"/>
          </w14:solidFill>
        </w14:textFill>
      </w:rPr>
      <w:tcPr>
        <w:shd w:val="clear" w:color="auto" w:fill="A5A5A5" w:themeFill="accent3"/>
      </w:tcPr>
    </w:tblStylePr>
    <w:tblStylePr w:type="lastRow">
      <w:rPr>
        <w:b/>
        <w:bCs/>
      </w:rPr>
      <w:tcPr>
        <w:tcBorders>
          <w:top w:val="double" w:color="A5A5A5"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A5A5A5" w:themeColor="accent3" w:sz="4" w:space="0"/>
          <w:right w:val="single" w:color="A5A5A5" w:themeColor="accent3" w:sz="4" w:space="0"/>
        </w:tcBorders>
      </w:tcPr>
    </w:tblStylePr>
    <w:tblStylePr w:type="band1Horz">
      <w:tcPr>
        <w:tcBorders>
          <w:top w:val="single" w:color="A5A5A5" w:themeColor="accent3" w:sz="4" w:space="0"/>
          <w:bottom w:val="single" w:color="A5A5A5"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5A5A5" w:themeColor="accent3" w:sz="4" w:space="0"/>
          <w:left w:val="nil"/>
        </w:tcBorders>
      </w:tcPr>
    </w:tblStylePr>
    <w:tblStylePr w:type="swCell">
      <w:tcPr>
        <w:tcBorders>
          <w:top w:val="double" w:color="A5A5A5" w:themeColor="accent3" w:sz="4" w:space="0"/>
          <w:right w:val="nil"/>
        </w:tcBorders>
      </w:tcPr>
    </w:tblStylePr>
  </w:style>
  <w:style w:type="table" w:customStyle="1" w:styleId="360">
    <w:name w:val="List Table 3 Accent 4"/>
    <w:basedOn w:val="106"/>
    <w:uiPriority w:val="48"/>
    <w:pPr>
      <w:spacing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tblBorders>
      <w:tblLayout w:type="fixed"/>
    </w:tblPr>
    <w:tblStylePr w:type="firstRow">
      <w:rPr>
        <w:b/>
        <w:bCs/>
        <w:color w:val="FFFFFF" w:themeColor="background1"/>
        <w14:textFill>
          <w14:solidFill>
            <w14:schemeClr w14:val="bg1"/>
          </w14:solidFill>
        </w14:textFill>
      </w:rPr>
      <w:tcPr>
        <w:shd w:val="clear" w:color="auto" w:fill="FFC000" w:themeFill="accent4"/>
      </w:tcPr>
    </w:tblStylePr>
    <w:tblStylePr w:type="lastRow">
      <w:rPr>
        <w:b/>
        <w:bCs/>
      </w:rPr>
      <w:tcPr>
        <w:tcBorders>
          <w:top w:val="double" w:color="FFC000"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FC000" w:themeColor="accent4" w:sz="4" w:space="0"/>
          <w:right w:val="single" w:color="FFC000" w:themeColor="accent4" w:sz="4" w:space="0"/>
        </w:tcBorders>
      </w:tcPr>
    </w:tblStylePr>
    <w:tblStylePr w:type="band1Horz">
      <w:tcPr>
        <w:tcBorders>
          <w:top w:val="single" w:color="FFC000" w:themeColor="accent4" w:sz="4" w:space="0"/>
          <w:bottom w:val="single" w:color="FFC000"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FC000" w:themeColor="accent4" w:sz="4" w:space="0"/>
          <w:left w:val="nil"/>
        </w:tcBorders>
      </w:tcPr>
    </w:tblStylePr>
    <w:tblStylePr w:type="swCell">
      <w:tcPr>
        <w:tcBorders>
          <w:top w:val="double" w:color="FFC000" w:themeColor="accent4" w:sz="4" w:space="0"/>
          <w:right w:val="nil"/>
        </w:tcBorders>
      </w:tcPr>
    </w:tblStylePr>
  </w:style>
  <w:style w:type="table" w:customStyle="1" w:styleId="361">
    <w:name w:val="List Table 3 Accent 5"/>
    <w:basedOn w:val="106"/>
    <w:uiPriority w:val="48"/>
    <w:pPr>
      <w:spacing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tblBorders>
      <w:tblLayout w:type="fixed"/>
    </w:tblPr>
    <w:tblStylePr w:type="firstRow">
      <w:rPr>
        <w:b/>
        <w:bCs/>
        <w:color w:val="FFFFFF" w:themeColor="background1"/>
        <w14:textFill>
          <w14:solidFill>
            <w14:schemeClr w14:val="bg1"/>
          </w14:solidFill>
        </w14:textFill>
      </w:rPr>
      <w:tcPr>
        <w:shd w:val="clear" w:color="auto" w:fill="4472C4" w:themeFill="accent5"/>
      </w:tcPr>
    </w:tblStylePr>
    <w:tblStylePr w:type="lastRow">
      <w:rPr>
        <w:b/>
        <w:bCs/>
      </w:rPr>
      <w:tcPr>
        <w:tcBorders>
          <w:top w:val="double" w:color="4472C4"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472C4" w:themeColor="accent5" w:sz="4" w:space="0"/>
          <w:right w:val="single" w:color="4472C4" w:themeColor="accent5" w:sz="4" w:space="0"/>
        </w:tcBorders>
      </w:tcPr>
    </w:tblStylePr>
    <w:tblStylePr w:type="band1Horz">
      <w:tcPr>
        <w:tcBorders>
          <w:top w:val="single" w:color="4472C4" w:themeColor="accent5" w:sz="4" w:space="0"/>
          <w:bottom w:val="single" w:color="4472C4"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472C4" w:themeColor="accent5" w:sz="4" w:space="0"/>
          <w:left w:val="nil"/>
        </w:tcBorders>
      </w:tcPr>
    </w:tblStylePr>
    <w:tblStylePr w:type="swCell">
      <w:tcPr>
        <w:tcBorders>
          <w:top w:val="double" w:color="4472C4" w:themeColor="accent5" w:sz="4" w:space="0"/>
          <w:right w:val="nil"/>
        </w:tcBorders>
      </w:tcPr>
    </w:tblStylePr>
  </w:style>
  <w:style w:type="table" w:customStyle="1" w:styleId="362">
    <w:name w:val="List Table 3 Accent 6"/>
    <w:basedOn w:val="106"/>
    <w:uiPriority w:val="48"/>
    <w:pPr>
      <w:spacing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tblBorders>
      <w:tblLayout w:type="fixed"/>
    </w:tblPr>
    <w:tblStylePr w:type="firstRow">
      <w:rPr>
        <w:b/>
        <w:bCs/>
        <w:color w:val="FFFFFF" w:themeColor="background1"/>
        <w14:textFill>
          <w14:solidFill>
            <w14:schemeClr w14:val="bg1"/>
          </w14:solidFill>
        </w14:textFill>
      </w:rPr>
      <w:tcPr>
        <w:shd w:val="clear" w:color="auto" w:fill="70AD47" w:themeFill="accent6"/>
      </w:tcPr>
    </w:tblStylePr>
    <w:tblStylePr w:type="lastRow">
      <w:rPr>
        <w:b/>
        <w:bCs/>
      </w:rPr>
      <w:tcPr>
        <w:tcBorders>
          <w:top w:val="double" w:color="70AD47"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70AD47" w:themeColor="accent6" w:sz="4" w:space="0"/>
          <w:right w:val="single" w:color="70AD47" w:themeColor="accent6" w:sz="4" w:space="0"/>
        </w:tcBorders>
      </w:tcPr>
    </w:tblStylePr>
    <w:tblStylePr w:type="band1Horz">
      <w:tcPr>
        <w:tcBorders>
          <w:top w:val="single" w:color="70AD47" w:themeColor="accent6" w:sz="4" w:space="0"/>
          <w:bottom w:val="single" w:color="70AD47"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70AD47" w:themeColor="accent6" w:sz="4" w:space="0"/>
          <w:left w:val="nil"/>
        </w:tcBorders>
      </w:tcPr>
    </w:tblStylePr>
    <w:tblStylePr w:type="swCell">
      <w:tcPr>
        <w:tcBorders>
          <w:top w:val="double" w:color="70AD47" w:themeColor="accent6" w:sz="4" w:space="0"/>
          <w:right w:val="nil"/>
        </w:tcBorders>
      </w:tcPr>
    </w:tblStylePr>
  </w:style>
  <w:style w:type="table" w:customStyle="1" w:styleId="363">
    <w:name w:val="List Table 4"/>
    <w:basedOn w:val="106"/>
    <w:uiPriority w:val="49"/>
    <w:pPr>
      <w:spacing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64">
    <w:name w:val="List Table 4 Accent 1"/>
    <w:basedOn w:val="106"/>
    <w:uiPriority w:val="49"/>
    <w:pPr>
      <w:spacing w:line="240" w:lineRule="auto"/>
    </w:pPr>
    <w:tblPr>
      <w:tblBorders>
        <w:top w:val="single" w:color="F29494" w:themeColor="accent1" w:themeTint="99" w:sz="4" w:space="0"/>
        <w:left w:val="single" w:color="F29494" w:themeColor="accent1" w:themeTint="99" w:sz="4" w:space="0"/>
        <w:bottom w:val="single" w:color="F29494" w:themeColor="accent1" w:themeTint="99" w:sz="4" w:space="0"/>
        <w:right w:val="single" w:color="F29494" w:themeColor="accent1" w:themeTint="99" w:sz="4" w:space="0"/>
        <w:insideH w:val="single" w:color="F29494"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EA4E4E" w:themeColor="accent1" w:sz="4" w:space="0"/>
          <w:left w:val="single" w:color="EA4E4E" w:themeColor="accent1" w:sz="4" w:space="0"/>
          <w:bottom w:val="single" w:color="EA4E4E" w:themeColor="accent1" w:sz="4" w:space="0"/>
          <w:right w:val="single" w:color="EA4E4E" w:themeColor="accent1" w:sz="4" w:space="0"/>
          <w:insideH w:val="nil"/>
        </w:tcBorders>
        <w:shd w:val="clear" w:color="auto" w:fill="EA4E4E" w:themeFill="accent1"/>
      </w:tcPr>
    </w:tblStylePr>
    <w:tblStylePr w:type="lastRow">
      <w:rPr>
        <w:b/>
        <w:bCs/>
      </w:rPr>
      <w:tcPr>
        <w:tcBorders>
          <w:top w:val="double" w:color="F29494" w:themeColor="accent1" w:themeTint="99" w:sz="4" w:space="0"/>
        </w:tcBorders>
      </w:tcPr>
    </w:tblStylePr>
    <w:tblStylePr w:type="firstCol">
      <w:rPr>
        <w:b/>
        <w:bCs/>
      </w:rPr>
    </w:tblStylePr>
    <w:tblStylePr w:type="lastCol">
      <w:rPr>
        <w:b/>
        <w:bCs/>
      </w:rPr>
    </w:tblStylePr>
    <w:tblStylePr w:type="band1Vert">
      <w:tcPr>
        <w:shd w:val="clear" w:color="auto" w:fill="FADBDB" w:themeFill="accent1" w:themeFillTint="33"/>
      </w:tcPr>
    </w:tblStylePr>
    <w:tblStylePr w:type="band1Horz">
      <w:tcPr>
        <w:shd w:val="clear" w:color="auto" w:fill="FADBDB" w:themeFill="accent1" w:themeFillTint="33"/>
      </w:tcPr>
    </w:tblStylePr>
  </w:style>
  <w:style w:type="table" w:customStyle="1" w:styleId="365">
    <w:name w:val="List Table 4 Accent 2"/>
    <w:basedOn w:val="106"/>
    <w:uiPriority w:val="49"/>
    <w:pPr>
      <w:spacing w:line="240" w:lineRule="auto"/>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Layout w:type="fixed"/>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cPr>
        <w:tcBorders>
          <w:top w:val="doub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366">
    <w:name w:val="List Table 4 Accent 3"/>
    <w:basedOn w:val="106"/>
    <w:uiPriority w:val="49"/>
    <w:pPr>
      <w:spacing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Layout w:type="fixed"/>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67">
    <w:name w:val="List Table 4 Accent 4"/>
    <w:basedOn w:val="106"/>
    <w:uiPriority w:val="49"/>
    <w:pPr>
      <w:spacing w:line="240" w:lineRule="auto"/>
    </w:p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tblBorders>
      <w:tblLayout w:type="fixed"/>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cPr>
        <w:tcBorders>
          <w:top w:val="doub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368">
    <w:name w:val="List Table 4 Accent 5"/>
    <w:basedOn w:val="106"/>
    <w:qFormat/>
    <w:uiPriority w:val="49"/>
    <w:pPr>
      <w:spacing w:line="240" w:lineRule="auto"/>
    </w:p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cPr>
        <w:tcBorders>
          <w:top w:val="double" w:color="8EAADB" w:themeColor="accent5" w:themeTint="99"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369">
    <w:name w:val="List Table 4 Accent 6"/>
    <w:basedOn w:val="106"/>
    <w:uiPriority w:val="49"/>
    <w:pPr>
      <w:spacing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Layout w:type="fixed"/>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370">
    <w:name w:val="List Table 5 Dark"/>
    <w:basedOn w:val="106"/>
    <w:uiPriority w:val="50"/>
    <w:pPr>
      <w:spacing w:line="240" w:lineRule="auto"/>
    </w:pPr>
    <w:rPr>
      <w:color w:val="FFFFFF" w:themeColor="background1"/>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Layout w:type="fixed"/>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1">
    <w:name w:val="List Table 5 Dark Accent 1"/>
    <w:basedOn w:val="106"/>
    <w:uiPriority w:val="50"/>
    <w:pPr>
      <w:spacing w:line="240" w:lineRule="auto"/>
    </w:pPr>
    <w:rPr>
      <w:color w:val="FFFFFF" w:themeColor="background1"/>
      <w14:textFill>
        <w14:solidFill>
          <w14:schemeClr w14:val="bg1"/>
        </w14:solidFill>
      </w14:textFill>
    </w:rPr>
    <w:tblPr>
      <w:tblBorders>
        <w:top w:val="single" w:color="EA4E4E" w:themeColor="accent1" w:sz="24" w:space="0"/>
        <w:left w:val="single" w:color="EA4E4E" w:themeColor="accent1" w:sz="24" w:space="0"/>
        <w:bottom w:val="single" w:color="EA4E4E" w:themeColor="accent1" w:sz="24" w:space="0"/>
        <w:right w:val="single" w:color="EA4E4E" w:themeColor="accent1" w:sz="24" w:space="0"/>
      </w:tblBorders>
      <w:tblLayout w:type="fixed"/>
    </w:tblPr>
    <w:tcPr>
      <w:shd w:val="clear" w:color="auto" w:fill="EA4E4E"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2">
    <w:name w:val="List Table 5 Dark Accent 2"/>
    <w:basedOn w:val="106"/>
    <w:uiPriority w:val="50"/>
    <w:pPr>
      <w:spacing w:line="240" w:lineRule="auto"/>
    </w:pPr>
    <w:rPr>
      <w:color w:val="FFFFFF" w:themeColor="background1"/>
      <w14:textFill>
        <w14:solidFill>
          <w14:schemeClr w14:val="bg1"/>
        </w14:solidFill>
      </w14:textFill>
    </w:rPr>
    <w:tblPr>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Layout w:type="fixed"/>
    </w:tblPr>
    <w:tcPr>
      <w:shd w:val="clear" w:color="auto" w:fill="ED7D31"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3">
    <w:name w:val="List Table 5 Dark Accent 3"/>
    <w:basedOn w:val="106"/>
    <w:qFormat/>
    <w:uiPriority w:val="50"/>
    <w:pPr>
      <w:spacing w:line="240" w:lineRule="auto"/>
    </w:pPr>
    <w:rPr>
      <w:color w:val="FFFFFF" w:themeColor="background1"/>
      <w14:textFill>
        <w14:solidFill>
          <w14:schemeClr w14:val="bg1"/>
        </w14:solidFill>
      </w14:textFill>
    </w:rPr>
    <w:tblPr>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Layout w:type="fixed"/>
    </w:tblPr>
    <w:tcPr>
      <w:shd w:val="clear" w:color="auto" w:fill="A5A5A5"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4">
    <w:name w:val="List Table 5 Dark Accent 4"/>
    <w:basedOn w:val="106"/>
    <w:uiPriority w:val="50"/>
    <w:pPr>
      <w:spacing w:line="240" w:lineRule="auto"/>
    </w:pPr>
    <w:rPr>
      <w:color w:val="FFFFFF" w:themeColor="background1"/>
      <w14:textFill>
        <w14:solidFill>
          <w14:schemeClr w14:val="bg1"/>
        </w14:solidFill>
      </w14:textFill>
    </w:rPr>
    <w:tblPr>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Layout w:type="fixed"/>
    </w:tblPr>
    <w:tcPr>
      <w:shd w:val="clear" w:color="auto" w:fill="FFC000"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5">
    <w:name w:val="List Table 5 Dark Accent 5"/>
    <w:basedOn w:val="106"/>
    <w:qFormat/>
    <w:uiPriority w:val="50"/>
    <w:pPr>
      <w:spacing w:line="240" w:lineRule="auto"/>
    </w:pPr>
    <w:rPr>
      <w:color w:val="FFFFFF" w:themeColor="background1"/>
      <w14:textFill>
        <w14:solidFill>
          <w14:schemeClr w14:val="bg1"/>
        </w14:solidFill>
      </w14:textFill>
    </w:rPr>
    <w:tblPr>
      <w:tblBorders>
        <w:top w:val="single" w:color="4472C4" w:themeColor="accent5" w:sz="24" w:space="0"/>
        <w:left w:val="single" w:color="4472C4" w:themeColor="accent5" w:sz="24" w:space="0"/>
        <w:bottom w:val="single" w:color="4472C4" w:themeColor="accent5" w:sz="24" w:space="0"/>
        <w:right w:val="single" w:color="4472C4" w:themeColor="accent5" w:sz="24" w:space="0"/>
      </w:tblBorders>
      <w:tblLayout w:type="fixed"/>
    </w:tblPr>
    <w:tcPr>
      <w:shd w:val="clear" w:color="auto" w:fill="4472C4"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6">
    <w:name w:val="List Table 5 Dark Accent 6"/>
    <w:basedOn w:val="106"/>
    <w:uiPriority w:val="50"/>
    <w:pPr>
      <w:spacing w:line="240" w:lineRule="auto"/>
    </w:pPr>
    <w:rPr>
      <w:color w:val="FFFFFF" w:themeColor="background1"/>
      <w14:textFill>
        <w14:solidFill>
          <w14:schemeClr w14:val="bg1"/>
        </w14:solidFill>
      </w14:textFill>
    </w:rPr>
    <w:tblPr>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Layout w:type="fixed"/>
    </w:tblPr>
    <w:tcPr>
      <w:shd w:val="clear" w:color="auto" w:fill="70AD47"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77">
    <w:name w:val="List Table 6 Colorful"/>
    <w:basedOn w:val="106"/>
    <w:qFormat/>
    <w:uiPriority w:val="51"/>
    <w:pPr>
      <w:spacing w:line="240" w:lineRule="auto"/>
    </w:pPr>
    <w:rPr>
      <w:color w:val="000000" w:themeColor="text1"/>
      <w14:textFill>
        <w14:solidFill>
          <w14:schemeClr w14:val="tx1"/>
        </w14:solidFill>
      </w14:textFill>
    </w:rPr>
    <w:tblPr>
      <w:tblBorders>
        <w:top w:val="single" w:color="000000" w:themeColor="text1" w:sz="4" w:space="0"/>
        <w:bottom w:val="single" w:color="000000" w:themeColor="text1" w:sz="4" w:space="0"/>
      </w:tblBorders>
      <w:tblLayout w:type="fixed"/>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78">
    <w:name w:val="List Table 6 Colorful Accent 1"/>
    <w:basedOn w:val="106"/>
    <w:qFormat/>
    <w:uiPriority w:val="51"/>
    <w:pPr>
      <w:spacing w:line="240" w:lineRule="auto"/>
    </w:pPr>
    <w:rPr>
      <w:color w:val="D11919" w:themeColor="accent1" w:themeShade="BF"/>
    </w:rPr>
    <w:tblPr>
      <w:tblBorders>
        <w:top w:val="single" w:color="EA4E4E" w:themeColor="accent1" w:sz="4" w:space="0"/>
        <w:bottom w:val="single" w:color="EA4E4E" w:themeColor="accent1" w:sz="4" w:space="0"/>
      </w:tblBorders>
      <w:tblLayout w:type="fixed"/>
    </w:tblPr>
    <w:tblStylePr w:type="firstRow">
      <w:rPr>
        <w:b/>
        <w:bCs/>
      </w:rPr>
      <w:tcPr>
        <w:tcBorders>
          <w:bottom w:val="single" w:color="EA4E4E" w:themeColor="accent1" w:sz="4" w:space="0"/>
        </w:tcBorders>
      </w:tcPr>
    </w:tblStylePr>
    <w:tblStylePr w:type="lastRow">
      <w:rPr>
        <w:b/>
        <w:bCs/>
      </w:rPr>
      <w:tcPr>
        <w:tcBorders>
          <w:top w:val="double" w:color="EA4E4E" w:themeColor="accent1" w:sz="4" w:space="0"/>
        </w:tcBorders>
      </w:tcPr>
    </w:tblStylePr>
    <w:tblStylePr w:type="firstCol">
      <w:rPr>
        <w:b/>
        <w:bCs/>
      </w:rPr>
    </w:tblStylePr>
    <w:tblStylePr w:type="lastCol">
      <w:rPr>
        <w:b/>
        <w:bCs/>
      </w:rPr>
    </w:tblStylePr>
    <w:tblStylePr w:type="band1Vert">
      <w:tcPr>
        <w:shd w:val="clear" w:color="auto" w:fill="FADBDB" w:themeFill="accent1" w:themeFillTint="33"/>
      </w:tcPr>
    </w:tblStylePr>
    <w:tblStylePr w:type="band1Horz">
      <w:tcPr>
        <w:shd w:val="clear" w:color="auto" w:fill="FADBDB" w:themeFill="accent1" w:themeFillTint="33"/>
      </w:tcPr>
    </w:tblStylePr>
  </w:style>
  <w:style w:type="table" w:customStyle="1" w:styleId="379">
    <w:name w:val="List Table 6 Colorful Accent 2"/>
    <w:basedOn w:val="106"/>
    <w:uiPriority w:val="51"/>
    <w:pPr>
      <w:spacing w:line="240" w:lineRule="auto"/>
    </w:pPr>
    <w:rPr>
      <w:color w:val="C55A11" w:themeColor="accent2" w:themeShade="BF"/>
    </w:rPr>
    <w:tblPr>
      <w:tblBorders>
        <w:top w:val="single" w:color="ED7D31" w:themeColor="accent2" w:sz="4" w:space="0"/>
        <w:bottom w:val="single" w:color="ED7D31" w:themeColor="accent2" w:sz="4" w:space="0"/>
      </w:tblBorders>
      <w:tblLayout w:type="fixed"/>
    </w:tblPr>
    <w:tblStylePr w:type="firstRow">
      <w:rPr>
        <w:b/>
        <w:bCs/>
      </w:rPr>
      <w:tcPr>
        <w:tcBorders>
          <w:bottom w:val="single" w:color="ED7D31" w:themeColor="accent2" w:sz="4" w:space="0"/>
        </w:tcBorders>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380">
    <w:name w:val="List Table 6 Colorful Accent 3"/>
    <w:basedOn w:val="106"/>
    <w:uiPriority w:val="51"/>
    <w:pPr>
      <w:spacing w:line="240" w:lineRule="auto"/>
    </w:pPr>
    <w:rPr>
      <w:color w:val="7C7C7C" w:themeColor="accent3" w:themeShade="BF"/>
    </w:rPr>
    <w:tblPr>
      <w:tblBorders>
        <w:top w:val="single" w:color="A5A5A5" w:themeColor="accent3" w:sz="4" w:space="0"/>
        <w:bottom w:val="single" w:color="A5A5A5" w:themeColor="accent3" w:sz="4" w:space="0"/>
      </w:tblBorders>
      <w:tblLayout w:type="fixed"/>
    </w:tblPr>
    <w:tblStylePr w:type="firstRow">
      <w:rPr>
        <w:b/>
        <w:bCs/>
      </w:rPr>
      <w:tcPr>
        <w:tcBorders>
          <w:bottom w:val="single" w:color="A5A5A5" w:themeColor="accent3" w:sz="4" w:space="0"/>
        </w:tcBorders>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81">
    <w:name w:val="List Table 6 Colorful Accent 4"/>
    <w:basedOn w:val="106"/>
    <w:qFormat/>
    <w:uiPriority w:val="51"/>
    <w:pPr>
      <w:spacing w:line="240" w:lineRule="auto"/>
    </w:pPr>
    <w:rPr>
      <w:color w:val="BF9000" w:themeColor="accent4" w:themeShade="BF"/>
    </w:rPr>
    <w:tblPr>
      <w:tblBorders>
        <w:top w:val="single" w:color="FFC000" w:themeColor="accent4" w:sz="4" w:space="0"/>
        <w:bottom w:val="single" w:color="FFC000" w:themeColor="accent4" w:sz="4" w:space="0"/>
      </w:tblBorders>
      <w:tblLayout w:type="fixed"/>
    </w:tblPr>
    <w:tblStylePr w:type="firstRow">
      <w:rPr>
        <w:b/>
        <w:bCs/>
      </w:rPr>
      <w:tcPr>
        <w:tcBorders>
          <w:bottom w:val="single" w:color="FFC000" w:themeColor="accent4" w:sz="4" w:space="0"/>
        </w:tcBorders>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382">
    <w:name w:val="List Table 6 Colorful Accent 5"/>
    <w:basedOn w:val="106"/>
    <w:qFormat/>
    <w:uiPriority w:val="51"/>
    <w:pPr>
      <w:spacing w:line="240" w:lineRule="auto"/>
    </w:pPr>
    <w:rPr>
      <w:color w:val="2F5597" w:themeColor="accent5" w:themeShade="BF"/>
    </w:rPr>
    <w:tblPr>
      <w:tblBorders>
        <w:top w:val="single" w:color="4472C4" w:themeColor="accent5" w:sz="4" w:space="0"/>
        <w:bottom w:val="single" w:color="4472C4" w:themeColor="accent5" w:sz="4" w:space="0"/>
      </w:tblBorders>
      <w:tblLayout w:type="fixed"/>
    </w:tblPr>
    <w:tblStylePr w:type="firstRow">
      <w:rPr>
        <w:b/>
        <w:bCs/>
      </w:rPr>
      <w:tcPr>
        <w:tcBorders>
          <w:bottom w:val="single" w:color="4472C4" w:themeColor="accent5" w:sz="4" w:space="0"/>
        </w:tcBorders>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383">
    <w:name w:val="List Table 6 Colorful Accent 6"/>
    <w:basedOn w:val="106"/>
    <w:qFormat/>
    <w:uiPriority w:val="51"/>
    <w:pPr>
      <w:spacing w:line="240" w:lineRule="auto"/>
    </w:pPr>
    <w:rPr>
      <w:color w:val="548235" w:themeColor="accent6" w:themeShade="BF"/>
    </w:rPr>
    <w:tblPr>
      <w:tblBorders>
        <w:top w:val="single" w:color="70AD47" w:themeColor="accent6" w:sz="4" w:space="0"/>
        <w:bottom w:val="single" w:color="70AD47" w:themeColor="accent6" w:sz="4" w:space="0"/>
      </w:tblBorders>
      <w:tblLayout w:type="fixed"/>
    </w:tblPr>
    <w:tblStylePr w:type="firstRow">
      <w:rPr>
        <w:b/>
        <w:bCs/>
      </w:rPr>
      <w:tcPr>
        <w:tcBorders>
          <w:bottom w:val="single" w:color="70AD47" w:themeColor="accent6" w:sz="4" w:space="0"/>
        </w:tcBorders>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384">
    <w:name w:val="List Table 7 Colorful"/>
    <w:basedOn w:val="106"/>
    <w:qFormat/>
    <w:uiPriority w:val="52"/>
    <w:pPr>
      <w:spacing w:line="240" w:lineRule="auto"/>
    </w:pPr>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5">
    <w:name w:val="List Table 7 Colorful Accent 1"/>
    <w:basedOn w:val="106"/>
    <w:qFormat/>
    <w:uiPriority w:val="52"/>
    <w:pPr>
      <w:spacing w:line="240" w:lineRule="auto"/>
    </w:pPr>
    <w:rPr>
      <w:color w:val="D11919" w:themeColor="accent1" w:themeShade="BF"/>
    </w:rPr>
    <w:tblStylePr w:type="firstRow">
      <w:rPr>
        <w:rFonts w:asciiTheme="majorHAnsi" w:hAnsiTheme="majorHAnsi" w:eastAsiaTheme="majorEastAsia" w:cstheme="majorBidi"/>
        <w:i/>
        <w:iCs/>
        <w:sz w:val="26"/>
      </w:rPr>
      <w:tcPr>
        <w:tcBorders>
          <w:bottom w:val="single" w:color="EA4E4E"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EA4E4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EA4E4E"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EA4E4E" w:themeColor="accent1" w:sz="4" w:space="0"/>
        </w:tcBorders>
        <w:shd w:val="clear" w:color="auto" w:fill="FFFFFF" w:themeFill="background1"/>
      </w:tcPr>
    </w:tblStylePr>
    <w:tblStylePr w:type="band1Vert">
      <w:tcPr>
        <w:shd w:val="clear" w:color="auto" w:fill="FADBDB" w:themeFill="accent1" w:themeFillTint="33"/>
      </w:tcPr>
    </w:tblStylePr>
    <w:tblStylePr w:type="band1Horz">
      <w:tcPr>
        <w:shd w:val="clear" w:color="auto" w:fill="FADBDB"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6">
    <w:name w:val="List Table 7 Colorful Accent 2"/>
    <w:basedOn w:val="106"/>
    <w:qFormat/>
    <w:uiPriority w:val="52"/>
    <w:pPr>
      <w:spacing w:line="240" w:lineRule="auto"/>
    </w:pPr>
    <w:rPr>
      <w:color w:val="C55A11" w:themeColor="accent2" w:themeShade="BF"/>
    </w:rPr>
    <w:tblStylePr w:type="firstRow">
      <w:rPr>
        <w:rFonts w:asciiTheme="majorHAnsi" w:hAnsiTheme="majorHAnsi" w:eastAsiaTheme="majorEastAsia" w:cstheme="majorBidi"/>
        <w:i/>
        <w:iCs/>
        <w:sz w:val="26"/>
      </w:r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ED7D31" w:themeColor="accent2" w:sz="4" w:space="0"/>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7">
    <w:name w:val="List Table 7 Colorful Accent 3"/>
    <w:basedOn w:val="106"/>
    <w:qFormat/>
    <w:uiPriority w:val="52"/>
    <w:pPr>
      <w:spacing w:line="240" w:lineRule="auto"/>
    </w:pPr>
    <w:rPr>
      <w:color w:val="7C7C7C" w:themeColor="accent3" w:themeShade="BF"/>
    </w:rPr>
    <w:tblStylePr w:type="firstRow">
      <w:rPr>
        <w:rFonts w:asciiTheme="majorHAnsi" w:hAnsiTheme="majorHAnsi" w:eastAsiaTheme="majorEastAsia" w:cstheme="majorBidi"/>
        <w:i/>
        <w:iCs/>
        <w:sz w:val="26"/>
      </w:r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A5A5A5" w:themeColor="accent3" w:sz="4" w:space="0"/>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8">
    <w:name w:val="List Table 7 Colorful Accent 4"/>
    <w:basedOn w:val="106"/>
    <w:qFormat/>
    <w:uiPriority w:val="52"/>
    <w:pPr>
      <w:spacing w:line="240" w:lineRule="auto"/>
    </w:pPr>
    <w:rPr>
      <w:color w:val="BF9000" w:themeColor="accent4" w:themeShade="BF"/>
    </w:rPr>
    <w:tblStylePr w:type="firstRow">
      <w:rPr>
        <w:rFonts w:asciiTheme="majorHAnsi" w:hAnsiTheme="majorHAnsi" w:eastAsiaTheme="majorEastAsia" w:cstheme="majorBidi"/>
        <w:i/>
        <w:iCs/>
        <w:sz w:val="26"/>
      </w:r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FFC000" w:themeColor="accent4" w:sz="4" w:space="0"/>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9">
    <w:name w:val="List Table 7 Colorful Accent 5"/>
    <w:basedOn w:val="106"/>
    <w:qFormat/>
    <w:uiPriority w:val="52"/>
    <w:pPr>
      <w:spacing w:line="240" w:lineRule="auto"/>
    </w:pPr>
    <w:rPr>
      <w:color w:val="2F5597" w:themeColor="accent5" w:themeShade="BF"/>
    </w:rPr>
    <w:tblStylePr w:type="firstRow">
      <w:rPr>
        <w:rFonts w:asciiTheme="majorHAnsi" w:hAnsiTheme="majorHAnsi" w:eastAsiaTheme="majorEastAsia" w:cstheme="majorBidi"/>
        <w:i/>
        <w:iCs/>
        <w:sz w:val="26"/>
      </w:rPr>
      <w:tcPr>
        <w:tcBorders>
          <w:bottom w:val="single" w:color="4472C4"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472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472C4"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472C4" w:themeColor="accent5" w:sz="4" w:space="0"/>
        </w:tcBorders>
        <w:shd w:val="clear" w:color="auto" w:fill="FFFFFF" w:themeFill="background1"/>
      </w:tcPr>
    </w:tblStylePr>
    <w:tblStylePr w:type="band1Vert">
      <w:tcPr>
        <w:shd w:val="clear" w:color="auto" w:fill="D9E2F3" w:themeFill="accent5" w:themeFillTint="33"/>
      </w:tcPr>
    </w:tblStylePr>
    <w:tblStylePr w:type="band1Horz">
      <w:tcPr>
        <w:shd w:val="clear" w:color="auto" w:fill="D9E2F3"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90">
    <w:name w:val="List Table 7 Colorful Accent 6"/>
    <w:basedOn w:val="106"/>
    <w:qFormat/>
    <w:uiPriority w:val="52"/>
    <w:pPr>
      <w:spacing w:line="240" w:lineRule="auto"/>
    </w:pPr>
    <w:rPr>
      <w:color w:val="548235" w:themeColor="accent6" w:themeShade="BF"/>
    </w:rPr>
    <w:tblStylePr w:type="firstRow">
      <w:rPr>
        <w:rFonts w:asciiTheme="majorHAnsi" w:hAnsiTheme="majorHAnsi" w:eastAsiaTheme="majorEastAsia" w:cstheme="majorBidi"/>
        <w:i/>
        <w:iCs/>
        <w:sz w:val="26"/>
      </w:r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0AD47" w:themeColor="accent6" w:sz="4" w:space="0"/>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91">
    <w:name w:val="Macro Text Char"/>
    <w:basedOn w:val="88"/>
    <w:link w:val="67"/>
    <w:semiHidden/>
    <w:qFormat/>
    <w:uiPriority w:val="99"/>
    <w:rPr>
      <w:rFonts w:ascii="Consolas" w:hAnsi="Consolas"/>
      <w:szCs w:val="20"/>
    </w:rPr>
  </w:style>
  <w:style w:type="character" w:customStyle="1" w:styleId="392">
    <w:name w:val="Message Header Char"/>
    <w:basedOn w:val="88"/>
    <w:link w:val="68"/>
    <w:semiHidden/>
    <w:qFormat/>
    <w:uiPriority w:val="99"/>
    <w:rPr>
      <w:rFonts w:asciiTheme="majorHAnsi" w:hAnsiTheme="majorHAnsi" w:eastAsiaTheme="majorEastAsia" w:cstheme="majorBidi"/>
      <w:sz w:val="24"/>
      <w:szCs w:val="24"/>
      <w:shd w:val="pct20" w:color="auto" w:fill="auto"/>
    </w:rPr>
  </w:style>
  <w:style w:type="character" w:customStyle="1" w:styleId="393">
    <w:name w:val="Note Heading Char"/>
    <w:basedOn w:val="88"/>
    <w:link w:val="71"/>
    <w:semiHidden/>
    <w:qFormat/>
    <w:uiPriority w:val="99"/>
  </w:style>
  <w:style w:type="table" w:customStyle="1" w:styleId="394">
    <w:name w:val="Plain Table 1"/>
    <w:basedOn w:val="106"/>
    <w:qFormat/>
    <w:uiPriority w:val="41"/>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95">
    <w:name w:val="Plain Table 2"/>
    <w:basedOn w:val="106"/>
    <w:qFormat/>
    <w:uiPriority w:val="42"/>
    <w:pPr>
      <w:spacing w:line="240" w:lineRule="auto"/>
    </w:pPr>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96">
    <w:name w:val="Plain Table 3"/>
    <w:basedOn w:val="106"/>
    <w:qFormat/>
    <w:uiPriority w:val="43"/>
    <w:pPr>
      <w:spacing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97">
    <w:name w:val="Plain Table 4"/>
    <w:basedOn w:val="106"/>
    <w:qFormat/>
    <w:uiPriority w:val="44"/>
    <w:pPr>
      <w:spacing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98">
    <w:name w:val="Plain Table 5"/>
    <w:basedOn w:val="106"/>
    <w:qFormat/>
    <w:uiPriority w:val="45"/>
    <w:pPr>
      <w:spacing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99">
    <w:name w:val="Plain Text Char"/>
    <w:basedOn w:val="88"/>
    <w:link w:val="72"/>
    <w:semiHidden/>
    <w:qFormat/>
    <w:uiPriority w:val="99"/>
    <w:rPr>
      <w:rFonts w:ascii="Consolas" w:hAnsi="Consolas"/>
      <w:szCs w:val="21"/>
    </w:rPr>
  </w:style>
  <w:style w:type="paragraph" w:customStyle="1" w:styleId="400">
    <w:name w:val="Quote"/>
    <w:basedOn w:val="1"/>
    <w:next w:val="1"/>
    <w:link w:val="401"/>
    <w:unhideWhenUsed/>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401">
    <w:name w:val="Quote Char"/>
    <w:basedOn w:val="88"/>
    <w:link w:val="400"/>
    <w:semiHidden/>
    <w:qFormat/>
    <w:uiPriority w:val="29"/>
    <w:rPr>
      <w:i/>
      <w:iCs/>
      <w:color w:val="404040" w:themeColor="text1" w:themeTint="BF"/>
      <w14:textFill>
        <w14:solidFill>
          <w14:schemeClr w14:val="tx1">
            <w14:lumMod w14:val="75000"/>
            <w14:lumOff w14:val="25000"/>
          </w14:schemeClr>
        </w14:solidFill>
      </w14:textFill>
    </w:rPr>
  </w:style>
  <w:style w:type="character" w:customStyle="1" w:styleId="402">
    <w:name w:val="Subtle Emphasis"/>
    <w:basedOn w:val="88"/>
    <w:unhideWhenUsed/>
    <w:qFormat/>
    <w:uiPriority w:val="19"/>
    <w:rPr>
      <w:i/>
      <w:iCs/>
      <w:color w:val="404040" w:themeColor="text1" w:themeTint="BF"/>
      <w14:textFill>
        <w14:solidFill>
          <w14:schemeClr w14:val="tx1">
            <w14:lumMod w14:val="75000"/>
            <w14:lumOff w14:val="25000"/>
          </w14:schemeClr>
        </w14:solidFill>
      </w14:textFill>
    </w:rPr>
  </w:style>
  <w:style w:type="character" w:customStyle="1" w:styleId="403">
    <w:name w:val="Subtle Reference"/>
    <w:basedOn w:val="88"/>
    <w:unhideWhenUsed/>
    <w:qFormat/>
    <w:uiPriority w:val="31"/>
    <w:rPr>
      <w:smallCaps/>
      <w:color w:val="595959" w:themeColor="text1" w:themeTint="A6"/>
      <w14:textFill>
        <w14:solidFill>
          <w14:schemeClr w14:val="tx1">
            <w14:lumMod w14:val="65000"/>
            <w14:lumOff w14:val="35000"/>
          </w14:schemeClr>
        </w14:solidFill>
      </w14:textFill>
    </w:rPr>
  </w:style>
  <w:style w:type="table" w:customStyle="1" w:styleId="404">
    <w:name w:val="Grid Table Light"/>
    <w:basedOn w:val="106"/>
    <w:qFormat/>
    <w:uiPriority w:val="40"/>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paragraph" w:customStyle="1" w:styleId="405">
    <w:name w:val="TOC Heading"/>
    <w:basedOn w:val="2"/>
    <w:next w:val="1"/>
    <w:unhideWhenUsed/>
    <w:qFormat/>
    <w:uiPriority w:val="39"/>
    <w:pPr>
      <w:spacing w:before="240" w:after="0" w:line="259" w:lineRule="auto"/>
      <w:contextualSpacing w:val="0"/>
      <w:jc w:val="left"/>
      <w:outlineLvl w:val="9"/>
    </w:pPr>
    <w:rPr>
      <w:caps w:val="0"/>
      <w:color w:val="D11919" w:themeColor="accent1" w:themeShade="BF"/>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oleObject" Target="embeddings/oleObject1.bin"/><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Tran%20Minh%20Hieu\AppData\Roaming\Microsoft\Templates\Polished%20cover%20letter,%20designed%20by%20MOO.dotx" TargetMode="Externa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Polished cover letter, designed by MOO</Template>
  <Company>báo cáo phần mềm quản lý học sinh</Company>
  <Pages>12</Pages>
  <Words>1091</Words>
  <Characters>6219</Characters>
  <Lines>51</Lines>
  <Paragraphs>14</Paragraphs>
  <TotalTime>0</TotalTime>
  <ScaleCrop>false</ScaleCrop>
  <LinksUpToDate>false</LinksUpToDate>
  <CharactersWithSpaces>7296</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2018-03-04T06:49:00Z</dcterms:created>
  <dc:creator>Tran Minh Hieu</dc:creator>
  <dc:description>https://www.helloworld-nmcnpm.slack.com</dc:description>
  <cp:lastModifiedBy>ACER</cp:lastModifiedBy>
  <dcterms:modified xsi:type="dcterms:W3CDTF">2018-03-25T15:04:00Z</dcterms:modified>
  <dc:subject>university of information technology</dc:subject>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KSOProductBuildVer">
    <vt:lpwstr>1033-10.2.0.5996</vt:lpwstr>
  </property>
</Properties>
</file>